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671E" w14:textId="7ED9904C" w:rsidR="005A743C" w:rsidRPr="005A743C" w:rsidRDefault="005A743C" w:rsidP="005A743C">
      <w:pPr>
        <w:keepNext/>
        <w:keepLines/>
        <w:spacing w:before="160" w:after="80" w:line="278" w:lineRule="auto"/>
        <w:jc w:val="center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Documentação 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técnica</w:t>
      </w: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– Power BI</w:t>
      </w:r>
    </w:p>
    <w:p w14:paraId="3E6E9ECC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259AA501" w14:textId="0D073DF1" w:rsidR="00A750CD" w:rsidRDefault="0099539B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Dat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a</w:t>
      </w:r>
      <w:r w:rsidR="007C4175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 da documentação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  <w:r w:rsidRPr="00AC3E55">
        <w:rPr>
          <w:lang w:val="pt-BR"/>
        </w:rPr>
        <w:t xml:space="preserve"> 04/11/2024</w:t>
      </w:r>
    </w:p>
    <w:p w14:paraId="4E0B5037" w14:textId="77777777" w:rsidR="00A750CD" w:rsidRPr="005A743C" w:rsidRDefault="00A750CD" w:rsidP="00A750CD">
      <w:pPr>
        <w:rPr>
          <w:lang w:val="pt-BR"/>
        </w:rPr>
      </w:pPr>
    </w:p>
    <w:p w14:paraId="482B4851" w14:textId="77777777" w:rsidR="001D6117" w:rsidRDefault="007C4175" w:rsidP="00A750CD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Nome do relatório</w:t>
      </w:r>
      <w:r w:rsidR="00310DF1" w:rsidRP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  <w:r w:rsidRPr="00AC3E55">
        <w:rPr>
          <w:lang w:val="pt-BR"/>
        </w:rPr>
        <w:t xml:space="preserve"> Desafio_RodoTransportes</w:t>
      </w:r>
    </w:p>
    <w:p w14:paraId="736878E8" w14:textId="77777777" w:rsidR="00CE46E4" w:rsidRPr="005A743C" w:rsidRDefault="00CE46E4" w:rsidP="00A750CD">
      <w:pPr>
        <w:rPr>
          <w:lang w:val="pt-BR"/>
        </w:rPr>
      </w:pPr>
    </w:p>
    <w:p w14:paraId="082826A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Páginas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3C6CBB" w14:paraId="3D906A8C" w14:textId="77777777">
        <w:tc>
          <w:tcPr>
            <w:tcW w:w="8504" w:type="dxa"/>
          </w:tcPr>
          <w:p w14:paraId="069281F6" w14:textId="77777777" w:rsidR="003C6CBB" w:rsidRDefault="00AC3E55">
            <w:r>
              <w:rPr>
                <w:b/>
              </w:rPr>
              <w:t>Páginas</w:t>
            </w:r>
          </w:p>
        </w:tc>
      </w:tr>
      <w:tr w:rsidR="003C6CBB" w14:paraId="05611048" w14:textId="77777777">
        <w:tc>
          <w:tcPr>
            <w:tcW w:w="8504" w:type="dxa"/>
          </w:tcPr>
          <w:p w14:paraId="68544ED4" w14:textId="77777777" w:rsidR="003C6CBB" w:rsidRDefault="00AC3E55">
            <w:r>
              <w:t>Capa</w:t>
            </w:r>
          </w:p>
        </w:tc>
      </w:tr>
      <w:tr w:rsidR="003C6CBB" w14:paraId="42CADFCE" w14:textId="77777777">
        <w:tc>
          <w:tcPr>
            <w:tcW w:w="8504" w:type="dxa"/>
          </w:tcPr>
          <w:p w14:paraId="77BA57E5" w14:textId="77777777" w:rsidR="003C6CBB" w:rsidRDefault="00AC3E55">
            <w:r>
              <w:t>Produtividade</w:t>
            </w:r>
          </w:p>
        </w:tc>
      </w:tr>
      <w:tr w:rsidR="003C6CBB" w14:paraId="11D71B6B" w14:textId="77777777">
        <w:tc>
          <w:tcPr>
            <w:tcW w:w="8504" w:type="dxa"/>
          </w:tcPr>
          <w:p w14:paraId="7BF8C629" w14:textId="77777777" w:rsidR="003C6CBB" w:rsidRDefault="00AC3E55">
            <w:r>
              <w:t>Log</w:t>
            </w:r>
          </w:p>
        </w:tc>
      </w:tr>
    </w:tbl>
    <w:p w14:paraId="076012E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BC2559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9"/>
        <w:gridCol w:w="3200"/>
        <w:gridCol w:w="1511"/>
        <w:gridCol w:w="1610"/>
      </w:tblGrid>
      <w:tr w:rsidR="003C6CBB" w14:paraId="1915B081" w14:textId="77777777">
        <w:tc>
          <w:tcPr>
            <w:tcW w:w="2126" w:type="dxa"/>
          </w:tcPr>
          <w:p w14:paraId="0443898D" w14:textId="77777777" w:rsidR="003C6CBB" w:rsidRDefault="00AC3E55">
            <w:r>
              <w:rPr>
                <w:b/>
              </w:rPr>
              <w:t>Tabelas</w:t>
            </w:r>
          </w:p>
        </w:tc>
        <w:tc>
          <w:tcPr>
            <w:tcW w:w="2126" w:type="dxa"/>
          </w:tcPr>
          <w:p w14:paraId="2E00AA1C" w14:textId="77777777" w:rsidR="003C6CBB" w:rsidRDefault="00AC3E55">
            <w:r>
              <w:rPr>
                <w:b/>
              </w:rPr>
              <w:t>Colunas</w:t>
            </w:r>
          </w:p>
        </w:tc>
        <w:tc>
          <w:tcPr>
            <w:tcW w:w="2126" w:type="dxa"/>
          </w:tcPr>
          <w:p w14:paraId="6A8ABD60" w14:textId="77777777" w:rsidR="003C6CBB" w:rsidRDefault="00AC3E55">
            <w:r>
              <w:rPr>
                <w:b/>
              </w:rPr>
              <w:t>Tipo de dados</w:t>
            </w:r>
          </w:p>
        </w:tc>
        <w:tc>
          <w:tcPr>
            <w:tcW w:w="2126" w:type="dxa"/>
          </w:tcPr>
          <w:p w14:paraId="678FF778" w14:textId="77777777" w:rsidR="003C6CBB" w:rsidRDefault="00AC3E55">
            <w:r>
              <w:rPr>
                <w:b/>
              </w:rPr>
              <w:t>Coluna calculada?</w:t>
            </w:r>
          </w:p>
        </w:tc>
      </w:tr>
      <w:tr w:rsidR="003C6CBB" w14:paraId="4014759D" w14:textId="77777777">
        <w:tc>
          <w:tcPr>
            <w:tcW w:w="2126" w:type="dxa"/>
          </w:tcPr>
          <w:p w14:paraId="70210CA4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3EEEF03B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6F82DCA0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0A56D420" w14:textId="77777777" w:rsidR="003C6CBB" w:rsidRDefault="00AC3E55">
            <w:r>
              <w:t>Não</w:t>
            </w:r>
          </w:p>
        </w:tc>
      </w:tr>
      <w:tr w:rsidR="003C6CBB" w14:paraId="7CABCACE" w14:textId="77777777">
        <w:tc>
          <w:tcPr>
            <w:tcW w:w="2126" w:type="dxa"/>
          </w:tcPr>
          <w:p w14:paraId="6BF0E565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139D39F9" w14:textId="77777777" w:rsidR="003C6CBB" w:rsidRDefault="00AC3E55">
            <w:r>
              <w:t>Inicio</w:t>
            </w:r>
          </w:p>
        </w:tc>
        <w:tc>
          <w:tcPr>
            <w:tcW w:w="2126" w:type="dxa"/>
          </w:tcPr>
          <w:p w14:paraId="11C5B6B0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68FE3E60" w14:textId="77777777" w:rsidR="003C6CBB" w:rsidRDefault="00AC3E55">
            <w:r>
              <w:t>Não</w:t>
            </w:r>
          </w:p>
        </w:tc>
      </w:tr>
      <w:tr w:rsidR="003C6CBB" w14:paraId="4C7C76B9" w14:textId="77777777">
        <w:tc>
          <w:tcPr>
            <w:tcW w:w="2126" w:type="dxa"/>
          </w:tcPr>
          <w:p w14:paraId="65902A2F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66AF35E6" w14:textId="77777777" w:rsidR="003C6CBB" w:rsidRDefault="00AC3E55">
            <w:r>
              <w:t>Fim</w:t>
            </w:r>
          </w:p>
        </w:tc>
        <w:tc>
          <w:tcPr>
            <w:tcW w:w="2126" w:type="dxa"/>
          </w:tcPr>
          <w:p w14:paraId="6AB396D0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06AD96BD" w14:textId="77777777" w:rsidR="003C6CBB" w:rsidRDefault="00AC3E55">
            <w:r>
              <w:t>Não</w:t>
            </w:r>
          </w:p>
        </w:tc>
      </w:tr>
      <w:tr w:rsidR="003C6CBB" w14:paraId="30F81507" w14:textId="77777777">
        <w:tc>
          <w:tcPr>
            <w:tcW w:w="2126" w:type="dxa"/>
          </w:tcPr>
          <w:p w14:paraId="5DE37B89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7B0718EC" w14:textId="77777777" w:rsidR="003C6CBB" w:rsidRDefault="00AC3E55">
            <w:r>
              <w:t>saldo_manutencao</w:t>
            </w:r>
          </w:p>
        </w:tc>
        <w:tc>
          <w:tcPr>
            <w:tcW w:w="2126" w:type="dxa"/>
          </w:tcPr>
          <w:p w14:paraId="5A5413FD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68FAD4B" w14:textId="77777777" w:rsidR="003C6CBB" w:rsidRDefault="00AC3E55">
            <w:r>
              <w:t>Não</w:t>
            </w:r>
          </w:p>
        </w:tc>
      </w:tr>
      <w:tr w:rsidR="003C6CBB" w14:paraId="79183A3E" w14:textId="77777777">
        <w:tc>
          <w:tcPr>
            <w:tcW w:w="2126" w:type="dxa"/>
          </w:tcPr>
          <w:p w14:paraId="384B6DE8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40C4383F" w14:textId="77777777" w:rsidR="003C6CBB" w:rsidRDefault="00AC3E55">
            <w:r>
              <w:t>DataFiltro</w:t>
            </w:r>
          </w:p>
        </w:tc>
        <w:tc>
          <w:tcPr>
            <w:tcW w:w="2126" w:type="dxa"/>
          </w:tcPr>
          <w:p w14:paraId="42AE8FFE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3DD6EB93" w14:textId="77777777" w:rsidR="003C6CBB" w:rsidRDefault="00AC3E55">
            <w:r>
              <w:t>Não</w:t>
            </w:r>
          </w:p>
        </w:tc>
      </w:tr>
      <w:tr w:rsidR="003C6CBB" w14:paraId="16CA6E1D" w14:textId="77777777">
        <w:tc>
          <w:tcPr>
            <w:tcW w:w="2126" w:type="dxa"/>
          </w:tcPr>
          <w:p w14:paraId="317F668B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7F8DAC72" w14:textId="77777777" w:rsidR="003C6CBB" w:rsidRDefault="00AC3E55">
            <w:r>
              <w:t>Causa</w:t>
            </w:r>
          </w:p>
        </w:tc>
        <w:tc>
          <w:tcPr>
            <w:tcW w:w="2126" w:type="dxa"/>
          </w:tcPr>
          <w:p w14:paraId="791D9C54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000339BB" w14:textId="77777777" w:rsidR="003C6CBB" w:rsidRDefault="00AC3E55">
            <w:r>
              <w:t>Não</w:t>
            </w:r>
          </w:p>
        </w:tc>
      </w:tr>
      <w:tr w:rsidR="003C6CBB" w14:paraId="0A413EF2" w14:textId="77777777">
        <w:tc>
          <w:tcPr>
            <w:tcW w:w="2126" w:type="dxa"/>
          </w:tcPr>
          <w:p w14:paraId="6EEF0455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62862893" w14:textId="77777777" w:rsidR="003C6CBB" w:rsidRDefault="00AC3E55">
            <w:r>
              <w:t>Data Hora Abertura</w:t>
            </w:r>
          </w:p>
        </w:tc>
        <w:tc>
          <w:tcPr>
            <w:tcW w:w="2126" w:type="dxa"/>
          </w:tcPr>
          <w:p w14:paraId="4FCF8304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66E214B5" w14:textId="77777777" w:rsidR="003C6CBB" w:rsidRDefault="00AC3E55">
            <w:r>
              <w:t>Não</w:t>
            </w:r>
          </w:p>
        </w:tc>
      </w:tr>
      <w:tr w:rsidR="003C6CBB" w14:paraId="517E4F0A" w14:textId="77777777">
        <w:tc>
          <w:tcPr>
            <w:tcW w:w="2126" w:type="dxa"/>
          </w:tcPr>
          <w:p w14:paraId="04187F91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3AE29340" w14:textId="77777777" w:rsidR="003C6CBB" w:rsidRDefault="00AC3E55">
            <w:r>
              <w:t xml:space="preserve">Data Hora </w:t>
            </w:r>
            <w:r>
              <w:t>Fechamento</w:t>
            </w:r>
          </w:p>
        </w:tc>
        <w:tc>
          <w:tcPr>
            <w:tcW w:w="2126" w:type="dxa"/>
          </w:tcPr>
          <w:p w14:paraId="2137D339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75AEE46E" w14:textId="77777777" w:rsidR="003C6CBB" w:rsidRDefault="00AC3E55">
            <w:r>
              <w:t>Não</w:t>
            </w:r>
          </w:p>
        </w:tc>
      </w:tr>
      <w:tr w:rsidR="003C6CBB" w14:paraId="5745EC39" w14:textId="77777777">
        <w:tc>
          <w:tcPr>
            <w:tcW w:w="2126" w:type="dxa"/>
          </w:tcPr>
          <w:p w14:paraId="75AB0EDE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3E664B7E" w14:textId="77777777" w:rsidR="003C6CBB" w:rsidRDefault="00AC3E55">
            <w:r>
              <w:t>Problema</w:t>
            </w:r>
          </w:p>
        </w:tc>
        <w:tc>
          <w:tcPr>
            <w:tcW w:w="2126" w:type="dxa"/>
          </w:tcPr>
          <w:p w14:paraId="756AE987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18DC832" w14:textId="77777777" w:rsidR="003C6CBB" w:rsidRDefault="00AC3E55">
            <w:r>
              <w:t>Não</w:t>
            </w:r>
          </w:p>
        </w:tc>
      </w:tr>
      <w:tr w:rsidR="003C6CBB" w14:paraId="2963B2A2" w14:textId="77777777">
        <w:tc>
          <w:tcPr>
            <w:tcW w:w="2126" w:type="dxa"/>
          </w:tcPr>
          <w:p w14:paraId="30841A2E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56ED1786" w14:textId="77777777" w:rsidR="003C6CBB" w:rsidRDefault="00AC3E55">
            <w:r>
              <w:t>ORDEM</w:t>
            </w:r>
          </w:p>
        </w:tc>
        <w:tc>
          <w:tcPr>
            <w:tcW w:w="2126" w:type="dxa"/>
          </w:tcPr>
          <w:p w14:paraId="60AC4E16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D3C9D19" w14:textId="77777777" w:rsidR="003C6CBB" w:rsidRDefault="00AC3E55">
            <w:r>
              <w:t>Não</w:t>
            </w:r>
          </w:p>
        </w:tc>
      </w:tr>
      <w:tr w:rsidR="003C6CBB" w14:paraId="64FE74A0" w14:textId="77777777">
        <w:tc>
          <w:tcPr>
            <w:tcW w:w="2126" w:type="dxa"/>
          </w:tcPr>
          <w:p w14:paraId="70C8AF90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5E0428C9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609DA26D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1A6D0FA9" w14:textId="77777777" w:rsidR="003C6CBB" w:rsidRDefault="00AC3E55">
            <w:r>
              <w:t>Não</w:t>
            </w:r>
          </w:p>
        </w:tc>
      </w:tr>
      <w:tr w:rsidR="003C6CBB" w14:paraId="670E4100" w14:textId="77777777">
        <w:tc>
          <w:tcPr>
            <w:tcW w:w="2126" w:type="dxa"/>
          </w:tcPr>
          <w:p w14:paraId="10CCFABD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22BBEB9F" w14:textId="77777777" w:rsidR="003C6CBB" w:rsidRDefault="00AC3E55">
            <w:r>
              <w:t>Origem</w:t>
            </w:r>
          </w:p>
        </w:tc>
        <w:tc>
          <w:tcPr>
            <w:tcW w:w="2126" w:type="dxa"/>
          </w:tcPr>
          <w:p w14:paraId="1E4AE6C4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A83A2ED" w14:textId="77777777" w:rsidR="003C6CBB" w:rsidRDefault="00AC3E55">
            <w:r>
              <w:t>Não</w:t>
            </w:r>
          </w:p>
        </w:tc>
      </w:tr>
      <w:tr w:rsidR="003C6CBB" w14:paraId="640F9DDF" w14:textId="77777777">
        <w:tc>
          <w:tcPr>
            <w:tcW w:w="2126" w:type="dxa"/>
          </w:tcPr>
          <w:p w14:paraId="28E09436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4AA2B515" w14:textId="77777777" w:rsidR="003C6CBB" w:rsidRDefault="00AC3E55">
            <w:r>
              <w:t>DataFiltro</w:t>
            </w:r>
          </w:p>
        </w:tc>
        <w:tc>
          <w:tcPr>
            <w:tcW w:w="2126" w:type="dxa"/>
          </w:tcPr>
          <w:p w14:paraId="5F09BBD2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13775549" w14:textId="77777777" w:rsidR="003C6CBB" w:rsidRDefault="00AC3E55">
            <w:r>
              <w:t>Não</w:t>
            </w:r>
          </w:p>
        </w:tc>
      </w:tr>
      <w:tr w:rsidR="003C6CBB" w14:paraId="6E561E04" w14:textId="77777777">
        <w:tc>
          <w:tcPr>
            <w:tcW w:w="2126" w:type="dxa"/>
          </w:tcPr>
          <w:p w14:paraId="4628515F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13C68FCB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43870FE6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F79CA64" w14:textId="77777777" w:rsidR="003C6CBB" w:rsidRDefault="00AC3E55">
            <w:r>
              <w:t>Não</w:t>
            </w:r>
          </w:p>
        </w:tc>
      </w:tr>
      <w:tr w:rsidR="003C6CBB" w14:paraId="2AD10C8F" w14:textId="77777777">
        <w:tc>
          <w:tcPr>
            <w:tcW w:w="2126" w:type="dxa"/>
          </w:tcPr>
          <w:p w14:paraId="78CA686D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081509DF" w14:textId="77777777" w:rsidR="003C6CBB" w:rsidRDefault="00AC3E55">
            <w:r>
              <w:t>ORDEM</w:t>
            </w:r>
          </w:p>
        </w:tc>
        <w:tc>
          <w:tcPr>
            <w:tcW w:w="2126" w:type="dxa"/>
          </w:tcPr>
          <w:p w14:paraId="2A28759F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D3524C8" w14:textId="77777777" w:rsidR="003C6CBB" w:rsidRDefault="00AC3E55">
            <w:r>
              <w:t>Não</w:t>
            </w:r>
          </w:p>
        </w:tc>
      </w:tr>
      <w:tr w:rsidR="003C6CBB" w14:paraId="04E9184B" w14:textId="77777777">
        <w:tc>
          <w:tcPr>
            <w:tcW w:w="2126" w:type="dxa"/>
          </w:tcPr>
          <w:p w14:paraId="30DBA630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758349EA" w14:textId="77777777" w:rsidR="003C6CBB" w:rsidRDefault="00AC3E55">
            <w:r>
              <w:t>ID Viagem</w:t>
            </w:r>
          </w:p>
        </w:tc>
        <w:tc>
          <w:tcPr>
            <w:tcW w:w="2126" w:type="dxa"/>
          </w:tcPr>
          <w:p w14:paraId="48B784FA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4375451C" w14:textId="77777777" w:rsidR="003C6CBB" w:rsidRDefault="00AC3E55">
            <w:r>
              <w:t>Não</w:t>
            </w:r>
          </w:p>
        </w:tc>
      </w:tr>
      <w:tr w:rsidR="003C6CBB" w14:paraId="20E66176" w14:textId="77777777">
        <w:tc>
          <w:tcPr>
            <w:tcW w:w="2126" w:type="dxa"/>
          </w:tcPr>
          <w:p w14:paraId="7D55B5E8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5C307C1E" w14:textId="77777777" w:rsidR="003C6CBB" w:rsidRDefault="00AC3E55">
            <w:r>
              <w:t>Cadastro da viagem</w:t>
            </w:r>
          </w:p>
        </w:tc>
        <w:tc>
          <w:tcPr>
            <w:tcW w:w="2126" w:type="dxa"/>
          </w:tcPr>
          <w:p w14:paraId="4B166809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35A1F2A5" w14:textId="77777777" w:rsidR="003C6CBB" w:rsidRDefault="00AC3E55">
            <w:r>
              <w:t>Não</w:t>
            </w:r>
          </w:p>
        </w:tc>
      </w:tr>
      <w:tr w:rsidR="003C6CBB" w14:paraId="760E7C86" w14:textId="77777777">
        <w:tc>
          <w:tcPr>
            <w:tcW w:w="2126" w:type="dxa"/>
          </w:tcPr>
          <w:p w14:paraId="4135A437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1E99C3C" w14:textId="77777777" w:rsidR="003C6CBB" w:rsidRDefault="00AC3E55">
            <w:r>
              <w:t>Status monitoramento</w:t>
            </w:r>
          </w:p>
        </w:tc>
        <w:tc>
          <w:tcPr>
            <w:tcW w:w="2126" w:type="dxa"/>
          </w:tcPr>
          <w:p w14:paraId="3A1B83DD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4C9E7580" w14:textId="77777777" w:rsidR="003C6CBB" w:rsidRDefault="00AC3E55">
            <w:r>
              <w:t>Não</w:t>
            </w:r>
          </w:p>
        </w:tc>
      </w:tr>
      <w:tr w:rsidR="003C6CBB" w14:paraId="6CCC9DBF" w14:textId="77777777">
        <w:tc>
          <w:tcPr>
            <w:tcW w:w="2126" w:type="dxa"/>
          </w:tcPr>
          <w:p w14:paraId="24CC1665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483E1F4" w14:textId="77777777" w:rsidR="003C6CBB" w:rsidRDefault="00AC3E55">
            <w:r>
              <w:t>Status viagem</w:t>
            </w:r>
          </w:p>
        </w:tc>
        <w:tc>
          <w:tcPr>
            <w:tcW w:w="2126" w:type="dxa"/>
          </w:tcPr>
          <w:p w14:paraId="12802F80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5AAAFD84" w14:textId="77777777" w:rsidR="003C6CBB" w:rsidRDefault="00AC3E55">
            <w:r>
              <w:t>Não</w:t>
            </w:r>
          </w:p>
        </w:tc>
      </w:tr>
      <w:tr w:rsidR="003C6CBB" w14:paraId="3FB3C2D5" w14:textId="77777777">
        <w:tc>
          <w:tcPr>
            <w:tcW w:w="2126" w:type="dxa"/>
          </w:tcPr>
          <w:p w14:paraId="00CC9EB4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4F10BAC" w14:textId="77777777" w:rsidR="003C6CBB" w:rsidRDefault="00AC3E55">
            <w:r>
              <w:t>Operação da viagem</w:t>
            </w:r>
          </w:p>
        </w:tc>
        <w:tc>
          <w:tcPr>
            <w:tcW w:w="2126" w:type="dxa"/>
          </w:tcPr>
          <w:p w14:paraId="6E59ACBC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01449925" w14:textId="77777777" w:rsidR="003C6CBB" w:rsidRDefault="00AC3E55">
            <w:r>
              <w:t>Não</w:t>
            </w:r>
          </w:p>
        </w:tc>
      </w:tr>
      <w:tr w:rsidR="003C6CBB" w14:paraId="7546E5B2" w14:textId="77777777">
        <w:tc>
          <w:tcPr>
            <w:tcW w:w="2126" w:type="dxa"/>
          </w:tcPr>
          <w:p w14:paraId="6E464D87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1A192BC8" w14:textId="77777777" w:rsidR="003C6CBB" w:rsidRDefault="00AC3E55">
            <w:r>
              <w:t>Origem</w:t>
            </w:r>
          </w:p>
        </w:tc>
        <w:tc>
          <w:tcPr>
            <w:tcW w:w="2126" w:type="dxa"/>
          </w:tcPr>
          <w:p w14:paraId="52B15552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823176F" w14:textId="77777777" w:rsidR="003C6CBB" w:rsidRDefault="00AC3E55">
            <w:r>
              <w:t>Não</w:t>
            </w:r>
          </w:p>
        </w:tc>
      </w:tr>
      <w:tr w:rsidR="003C6CBB" w14:paraId="45EBDA4F" w14:textId="77777777">
        <w:tc>
          <w:tcPr>
            <w:tcW w:w="2126" w:type="dxa"/>
          </w:tcPr>
          <w:p w14:paraId="3BE6DEEA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23029D96" w14:textId="77777777" w:rsidR="003C6CBB" w:rsidRDefault="00AC3E55">
            <w:r>
              <w:t xml:space="preserve">Entrada na </w:t>
            </w:r>
            <w:r>
              <w:t>origem</w:t>
            </w:r>
          </w:p>
        </w:tc>
        <w:tc>
          <w:tcPr>
            <w:tcW w:w="2126" w:type="dxa"/>
          </w:tcPr>
          <w:p w14:paraId="36645085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4171CDAA" w14:textId="77777777" w:rsidR="003C6CBB" w:rsidRDefault="00AC3E55">
            <w:r>
              <w:t>Não</w:t>
            </w:r>
          </w:p>
        </w:tc>
      </w:tr>
      <w:tr w:rsidR="003C6CBB" w14:paraId="6D008E87" w14:textId="77777777">
        <w:tc>
          <w:tcPr>
            <w:tcW w:w="2126" w:type="dxa"/>
          </w:tcPr>
          <w:p w14:paraId="0422E397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981D7FE" w14:textId="77777777" w:rsidR="003C6CBB" w:rsidRDefault="00AC3E55">
            <w:r>
              <w:t>Saída da origem</w:t>
            </w:r>
          </w:p>
        </w:tc>
        <w:tc>
          <w:tcPr>
            <w:tcW w:w="2126" w:type="dxa"/>
          </w:tcPr>
          <w:p w14:paraId="154817B3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09C1DB23" w14:textId="77777777" w:rsidR="003C6CBB" w:rsidRDefault="00AC3E55">
            <w:r>
              <w:t>Não</w:t>
            </w:r>
          </w:p>
        </w:tc>
      </w:tr>
      <w:tr w:rsidR="003C6CBB" w14:paraId="3D1C10CA" w14:textId="77777777">
        <w:tc>
          <w:tcPr>
            <w:tcW w:w="2126" w:type="dxa"/>
          </w:tcPr>
          <w:p w14:paraId="4968AF74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501FC9E2" w14:textId="77777777" w:rsidR="003C6CBB" w:rsidRDefault="00AC3E55">
            <w:r>
              <w:t>CPF_CNPJ</w:t>
            </w:r>
          </w:p>
        </w:tc>
        <w:tc>
          <w:tcPr>
            <w:tcW w:w="2126" w:type="dxa"/>
          </w:tcPr>
          <w:p w14:paraId="6E90CDA6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42E3E62" w14:textId="77777777" w:rsidR="003C6CBB" w:rsidRDefault="00AC3E55">
            <w:r>
              <w:t>Não</w:t>
            </w:r>
          </w:p>
        </w:tc>
      </w:tr>
      <w:tr w:rsidR="003C6CBB" w14:paraId="40F25AD3" w14:textId="77777777">
        <w:tc>
          <w:tcPr>
            <w:tcW w:w="2126" w:type="dxa"/>
          </w:tcPr>
          <w:p w14:paraId="78BCF164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03858BA2" w14:textId="77777777" w:rsidR="003C6CBB" w:rsidRDefault="00AC3E55">
            <w:r>
              <w:t>Entrada na entrega</w:t>
            </w:r>
          </w:p>
        </w:tc>
        <w:tc>
          <w:tcPr>
            <w:tcW w:w="2126" w:type="dxa"/>
          </w:tcPr>
          <w:p w14:paraId="354A7488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04656578" w14:textId="77777777" w:rsidR="003C6CBB" w:rsidRDefault="00AC3E55">
            <w:r>
              <w:t>Não</w:t>
            </w:r>
          </w:p>
        </w:tc>
      </w:tr>
      <w:tr w:rsidR="003C6CBB" w14:paraId="0E91D239" w14:textId="77777777">
        <w:tc>
          <w:tcPr>
            <w:tcW w:w="2126" w:type="dxa"/>
          </w:tcPr>
          <w:p w14:paraId="2C932D44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253C50AA" w14:textId="77777777" w:rsidR="003C6CBB" w:rsidRDefault="00AC3E55">
            <w:r>
              <w:t>Saída da entrega</w:t>
            </w:r>
          </w:p>
        </w:tc>
        <w:tc>
          <w:tcPr>
            <w:tcW w:w="2126" w:type="dxa"/>
          </w:tcPr>
          <w:p w14:paraId="15EF3DC3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16211791" w14:textId="77777777" w:rsidR="003C6CBB" w:rsidRDefault="00AC3E55">
            <w:r>
              <w:t>Não</w:t>
            </w:r>
          </w:p>
        </w:tc>
      </w:tr>
      <w:tr w:rsidR="003C6CBB" w14:paraId="41E371CA" w14:textId="77777777">
        <w:tc>
          <w:tcPr>
            <w:tcW w:w="2126" w:type="dxa"/>
          </w:tcPr>
          <w:p w14:paraId="0B3A7F32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5E2E5443" w14:textId="77777777" w:rsidR="003C6CBB" w:rsidRDefault="00AC3E55">
            <w:r>
              <w:t>Entrada no destino</w:t>
            </w:r>
          </w:p>
        </w:tc>
        <w:tc>
          <w:tcPr>
            <w:tcW w:w="2126" w:type="dxa"/>
          </w:tcPr>
          <w:p w14:paraId="326389E6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2FAE0430" w14:textId="77777777" w:rsidR="003C6CBB" w:rsidRDefault="00AC3E55">
            <w:r>
              <w:t>Não</w:t>
            </w:r>
          </w:p>
        </w:tc>
      </w:tr>
      <w:tr w:rsidR="003C6CBB" w14:paraId="0FCBE294" w14:textId="77777777">
        <w:tc>
          <w:tcPr>
            <w:tcW w:w="2126" w:type="dxa"/>
          </w:tcPr>
          <w:p w14:paraId="4D912FBE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55E1724D" w14:textId="77777777" w:rsidR="003C6CBB" w:rsidRDefault="00AC3E55">
            <w:r>
              <w:t>Saída do destino</w:t>
            </w:r>
          </w:p>
        </w:tc>
        <w:tc>
          <w:tcPr>
            <w:tcW w:w="2126" w:type="dxa"/>
          </w:tcPr>
          <w:p w14:paraId="44EACB7D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7E8D5A3D" w14:textId="77777777" w:rsidR="003C6CBB" w:rsidRDefault="00AC3E55">
            <w:r>
              <w:t>Não</w:t>
            </w:r>
          </w:p>
        </w:tc>
      </w:tr>
      <w:tr w:rsidR="003C6CBB" w14:paraId="2511FD98" w14:textId="77777777">
        <w:tc>
          <w:tcPr>
            <w:tcW w:w="2126" w:type="dxa"/>
          </w:tcPr>
          <w:p w14:paraId="1BC00A87" w14:textId="77777777" w:rsidR="003C6CBB" w:rsidRDefault="00AC3E55">
            <w:r>
              <w:lastRenderedPageBreak/>
              <w:t>f_viagens</w:t>
            </w:r>
          </w:p>
        </w:tc>
        <w:tc>
          <w:tcPr>
            <w:tcW w:w="2126" w:type="dxa"/>
          </w:tcPr>
          <w:p w14:paraId="3160B0D0" w14:textId="77777777" w:rsidR="003C6CBB" w:rsidRDefault="00AC3E55">
            <w:r>
              <w:t>Índice</w:t>
            </w:r>
          </w:p>
        </w:tc>
        <w:tc>
          <w:tcPr>
            <w:tcW w:w="2126" w:type="dxa"/>
          </w:tcPr>
          <w:p w14:paraId="656BF83F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A1F7D2C" w14:textId="77777777" w:rsidR="003C6CBB" w:rsidRDefault="00AC3E55">
            <w:r>
              <w:t>Não</w:t>
            </w:r>
          </w:p>
        </w:tc>
      </w:tr>
      <w:tr w:rsidR="003C6CBB" w14:paraId="59FA9A4D" w14:textId="77777777">
        <w:tc>
          <w:tcPr>
            <w:tcW w:w="2126" w:type="dxa"/>
          </w:tcPr>
          <w:p w14:paraId="3E3A6664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6176F0AE" w14:textId="77777777" w:rsidR="003C6CBB" w:rsidRDefault="00AC3E55">
            <w:r>
              <w:t>Cliente</w:t>
            </w:r>
          </w:p>
        </w:tc>
        <w:tc>
          <w:tcPr>
            <w:tcW w:w="2126" w:type="dxa"/>
          </w:tcPr>
          <w:p w14:paraId="2AFC21B2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5A58561" w14:textId="77777777" w:rsidR="003C6CBB" w:rsidRDefault="00AC3E55">
            <w:r>
              <w:t>Não</w:t>
            </w:r>
          </w:p>
        </w:tc>
      </w:tr>
      <w:tr w:rsidR="003C6CBB" w14:paraId="6527DD98" w14:textId="77777777">
        <w:tc>
          <w:tcPr>
            <w:tcW w:w="2126" w:type="dxa"/>
          </w:tcPr>
          <w:p w14:paraId="7DFE616C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22EC6A31" w14:textId="77777777" w:rsidR="003C6CBB" w:rsidRDefault="00AC3E55">
            <w:r>
              <w:t>Destino</w:t>
            </w:r>
          </w:p>
        </w:tc>
        <w:tc>
          <w:tcPr>
            <w:tcW w:w="2126" w:type="dxa"/>
          </w:tcPr>
          <w:p w14:paraId="62B29A50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8D6D7F5" w14:textId="77777777" w:rsidR="003C6CBB" w:rsidRDefault="00AC3E55">
            <w:r>
              <w:t>Não</w:t>
            </w:r>
          </w:p>
        </w:tc>
      </w:tr>
      <w:tr w:rsidR="003C6CBB" w14:paraId="19F718B9" w14:textId="77777777">
        <w:tc>
          <w:tcPr>
            <w:tcW w:w="2126" w:type="dxa"/>
          </w:tcPr>
          <w:p w14:paraId="456CF958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00A678BE" w14:textId="77777777" w:rsidR="003C6CBB" w:rsidRDefault="00AC3E55">
            <w:r>
              <w:t>saldo_origem</w:t>
            </w:r>
          </w:p>
        </w:tc>
        <w:tc>
          <w:tcPr>
            <w:tcW w:w="2126" w:type="dxa"/>
          </w:tcPr>
          <w:p w14:paraId="0D72C75A" w14:textId="77777777" w:rsidR="003C6CBB" w:rsidRDefault="00AC3E55">
            <w:r>
              <w:t>double</w:t>
            </w:r>
          </w:p>
        </w:tc>
        <w:tc>
          <w:tcPr>
            <w:tcW w:w="2126" w:type="dxa"/>
          </w:tcPr>
          <w:p w14:paraId="07566F43" w14:textId="77777777" w:rsidR="003C6CBB" w:rsidRDefault="00AC3E55">
            <w:r>
              <w:t>Não</w:t>
            </w:r>
          </w:p>
        </w:tc>
      </w:tr>
      <w:tr w:rsidR="003C6CBB" w14:paraId="63C5CA11" w14:textId="77777777">
        <w:tc>
          <w:tcPr>
            <w:tcW w:w="2126" w:type="dxa"/>
          </w:tcPr>
          <w:p w14:paraId="377C35F4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332EB170" w14:textId="77777777" w:rsidR="003C6CBB" w:rsidRDefault="00AC3E55">
            <w:r>
              <w:t>saldo_entrega</w:t>
            </w:r>
          </w:p>
        </w:tc>
        <w:tc>
          <w:tcPr>
            <w:tcW w:w="2126" w:type="dxa"/>
          </w:tcPr>
          <w:p w14:paraId="2159E51D" w14:textId="77777777" w:rsidR="003C6CBB" w:rsidRDefault="00AC3E55">
            <w:r>
              <w:t>double</w:t>
            </w:r>
          </w:p>
        </w:tc>
        <w:tc>
          <w:tcPr>
            <w:tcW w:w="2126" w:type="dxa"/>
          </w:tcPr>
          <w:p w14:paraId="10B751B2" w14:textId="77777777" w:rsidR="003C6CBB" w:rsidRDefault="00AC3E55">
            <w:r>
              <w:t>Não</w:t>
            </w:r>
          </w:p>
        </w:tc>
      </w:tr>
      <w:tr w:rsidR="003C6CBB" w14:paraId="7838982A" w14:textId="77777777">
        <w:tc>
          <w:tcPr>
            <w:tcW w:w="2126" w:type="dxa"/>
          </w:tcPr>
          <w:p w14:paraId="35E5D50E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D2B3C9F" w14:textId="77777777" w:rsidR="003C6CBB" w:rsidRDefault="00AC3E55">
            <w:r>
              <w:t>saldo_destino</w:t>
            </w:r>
          </w:p>
        </w:tc>
        <w:tc>
          <w:tcPr>
            <w:tcW w:w="2126" w:type="dxa"/>
          </w:tcPr>
          <w:p w14:paraId="0EC184FE" w14:textId="77777777" w:rsidR="003C6CBB" w:rsidRDefault="00AC3E55">
            <w:r>
              <w:t>double</w:t>
            </w:r>
          </w:p>
        </w:tc>
        <w:tc>
          <w:tcPr>
            <w:tcW w:w="2126" w:type="dxa"/>
          </w:tcPr>
          <w:p w14:paraId="3117C6F6" w14:textId="77777777" w:rsidR="003C6CBB" w:rsidRDefault="00AC3E55">
            <w:r>
              <w:t>Não</w:t>
            </w:r>
          </w:p>
        </w:tc>
      </w:tr>
      <w:tr w:rsidR="003C6CBB" w14:paraId="4CA4595A" w14:textId="77777777">
        <w:tc>
          <w:tcPr>
            <w:tcW w:w="2126" w:type="dxa"/>
          </w:tcPr>
          <w:p w14:paraId="2E328A6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3F56B83" w14:textId="77777777" w:rsidR="003C6CBB" w:rsidRDefault="00AC3E55">
            <w:r>
              <w:t>DataIndice</w:t>
            </w:r>
          </w:p>
        </w:tc>
        <w:tc>
          <w:tcPr>
            <w:tcW w:w="2126" w:type="dxa"/>
          </w:tcPr>
          <w:p w14:paraId="592A5A5A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8D91FC3" w14:textId="77777777" w:rsidR="003C6CBB" w:rsidRDefault="00AC3E55">
            <w:r>
              <w:t>Não</w:t>
            </w:r>
          </w:p>
        </w:tc>
      </w:tr>
      <w:tr w:rsidR="003C6CBB" w14:paraId="4641DD82" w14:textId="77777777">
        <w:tc>
          <w:tcPr>
            <w:tcW w:w="2126" w:type="dxa"/>
          </w:tcPr>
          <w:p w14:paraId="58049F8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4698D22" w14:textId="77777777" w:rsidR="003C6CBB" w:rsidRDefault="00AC3E55">
            <w:r>
              <w:t>Data</w:t>
            </w:r>
          </w:p>
        </w:tc>
        <w:tc>
          <w:tcPr>
            <w:tcW w:w="2126" w:type="dxa"/>
          </w:tcPr>
          <w:p w14:paraId="205831F0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72807CD5" w14:textId="77777777" w:rsidR="003C6CBB" w:rsidRDefault="00AC3E55">
            <w:r>
              <w:t>Não</w:t>
            </w:r>
          </w:p>
        </w:tc>
      </w:tr>
      <w:tr w:rsidR="003C6CBB" w14:paraId="122659BF" w14:textId="77777777">
        <w:tc>
          <w:tcPr>
            <w:tcW w:w="2126" w:type="dxa"/>
          </w:tcPr>
          <w:p w14:paraId="67DB8DE1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CDEDFC8" w14:textId="77777777" w:rsidR="003C6CBB" w:rsidRDefault="00AC3E55">
            <w:r>
              <w:t>DataOffset</w:t>
            </w:r>
          </w:p>
        </w:tc>
        <w:tc>
          <w:tcPr>
            <w:tcW w:w="2126" w:type="dxa"/>
          </w:tcPr>
          <w:p w14:paraId="3D3BDCD7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C93EE36" w14:textId="77777777" w:rsidR="003C6CBB" w:rsidRDefault="00AC3E55">
            <w:r>
              <w:t>Não</w:t>
            </w:r>
          </w:p>
        </w:tc>
      </w:tr>
      <w:tr w:rsidR="003C6CBB" w14:paraId="244FD472" w14:textId="77777777">
        <w:tc>
          <w:tcPr>
            <w:tcW w:w="2126" w:type="dxa"/>
          </w:tcPr>
          <w:p w14:paraId="644DBCD7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55276C0" w14:textId="77777777" w:rsidR="003C6CBB" w:rsidRDefault="00AC3E55">
            <w:r>
              <w:t>DataNomeAtual</w:t>
            </w:r>
          </w:p>
        </w:tc>
        <w:tc>
          <w:tcPr>
            <w:tcW w:w="2126" w:type="dxa"/>
          </w:tcPr>
          <w:p w14:paraId="17A253C8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4974E3B1" w14:textId="77777777" w:rsidR="003C6CBB" w:rsidRDefault="00AC3E55">
            <w:r>
              <w:t>Não</w:t>
            </w:r>
          </w:p>
        </w:tc>
      </w:tr>
      <w:tr w:rsidR="003C6CBB" w14:paraId="4D5B3729" w14:textId="77777777">
        <w:tc>
          <w:tcPr>
            <w:tcW w:w="2126" w:type="dxa"/>
          </w:tcPr>
          <w:p w14:paraId="2595D66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04F2814" w14:textId="77777777" w:rsidR="003C6CBB" w:rsidRDefault="00AC3E55">
            <w:r>
              <w:t>AnoNum</w:t>
            </w:r>
          </w:p>
        </w:tc>
        <w:tc>
          <w:tcPr>
            <w:tcW w:w="2126" w:type="dxa"/>
          </w:tcPr>
          <w:p w14:paraId="77C1480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CF425CE" w14:textId="77777777" w:rsidR="003C6CBB" w:rsidRDefault="00AC3E55">
            <w:r>
              <w:t>Não</w:t>
            </w:r>
          </w:p>
        </w:tc>
      </w:tr>
      <w:tr w:rsidR="003C6CBB" w14:paraId="15D9A154" w14:textId="77777777">
        <w:tc>
          <w:tcPr>
            <w:tcW w:w="2126" w:type="dxa"/>
          </w:tcPr>
          <w:p w14:paraId="3F600C3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2C27306" w14:textId="77777777" w:rsidR="003C6CBB" w:rsidRDefault="00AC3E55">
            <w:r>
              <w:t>AnoInicio</w:t>
            </w:r>
          </w:p>
        </w:tc>
        <w:tc>
          <w:tcPr>
            <w:tcW w:w="2126" w:type="dxa"/>
          </w:tcPr>
          <w:p w14:paraId="58C3987A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62BD5E5B" w14:textId="77777777" w:rsidR="003C6CBB" w:rsidRDefault="00AC3E55">
            <w:r>
              <w:t>Não</w:t>
            </w:r>
          </w:p>
        </w:tc>
      </w:tr>
      <w:tr w:rsidR="003C6CBB" w14:paraId="19692EE7" w14:textId="77777777">
        <w:tc>
          <w:tcPr>
            <w:tcW w:w="2126" w:type="dxa"/>
          </w:tcPr>
          <w:p w14:paraId="590EC5F1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6CC91C2" w14:textId="77777777" w:rsidR="003C6CBB" w:rsidRDefault="00AC3E55">
            <w:r>
              <w:t>AnoFim</w:t>
            </w:r>
          </w:p>
        </w:tc>
        <w:tc>
          <w:tcPr>
            <w:tcW w:w="2126" w:type="dxa"/>
          </w:tcPr>
          <w:p w14:paraId="110085D6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5C1B2BB9" w14:textId="77777777" w:rsidR="003C6CBB" w:rsidRDefault="00AC3E55">
            <w:r>
              <w:t>Não</w:t>
            </w:r>
          </w:p>
        </w:tc>
      </w:tr>
      <w:tr w:rsidR="003C6CBB" w14:paraId="422A69CE" w14:textId="77777777">
        <w:tc>
          <w:tcPr>
            <w:tcW w:w="2126" w:type="dxa"/>
          </w:tcPr>
          <w:p w14:paraId="73390D76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EC654E3" w14:textId="77777777" w:rsidR="003C6CBB" w:rsidRDefault="00AC3E55">
            <w:r>
              <w:t>AnoIndice</w:t>
            </w:r>
          </w:p>
        </w:tc>
        <w:tc>
          <w:tcPr>
            <w:tcW w:w="2126" w:type="dxa"/>
          </w:tcPr>
          <w:p w14:paraId="49B36D65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37888F2" w14:textId="77777777" w:rsidR="003C6CBB" w:rsidRDefault="00AC3E55">
            <w:r>
              <w:t>Não</w:t>
            </w:r>
          </w:p>
        </w:tc>
      </w:tr>
      <w:tr w:rsidR="003C6CBB" w14:paraId="46220894" w14:textId="77777777">
        <w:tc>
          <w:tcPr>
            <w:tcW w:w="2126" w:type="dxa"/>
          </w:tcPr>
          <w:p w14:paraId="7029DF05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15DC532" w14:textId="77777777" w:rsidR="003C6CBB" w:rsidRDefault="00AC3E55">
            <w:r>
              <w:t>AnoDecrescenteNome</w:t>
            </w:r>
          </w:p>
        </w:tc>
        <w:tc>
          <w:tcPr>
            <w:tcW w:w="2126" w:type="dxa"/>
          </w:tcPr>
          <w:p w14:paraId="5562C4BD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9225BA1" w14:textId="77777777" w:rsidR="003C6CBB" w:rsidRDefault="00AC3E55">
            <w:r>
              <w:t>Não</w:t>
            </w:r>
          </w:p>
        </w:tc>
      </w:tr>
      <w:tr w:rsidR="003C6CBB" w14:paraId="20D1AAB5" w14:textId="77777777">
        <w:tc>
          <w:tcPr>
            <w:tcW w:w="2126" w:type="dxa"/>
          </w:tcPr>
          <w:p w14:paraId="22AFEE7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25CC0EB" w14:textId="77777777" w:rsidR="003C6CBB" w:rsidRDefault="00AC3E55">
            <w:r>
              <w:t>AnoDecrescenteNum</w:t>
            </w:r>
          </w:p>
        </w:tc>
        <w:tc>
          <w:tcPr>
            <w:tcW w:w="2126" w:type="dxa"/>
          </w:tcPr>
          <w:p w14:paraId="4B61E836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6164E97" w14:textId="77777777" w:rsidR="003C6CBB" w:rsidRDefault="00AC3E55">
            <w:r>
              <w:t>Não</w:t>
            </w:r>
          </w:p>
        </w:tc>
      </w:tr>
      <w:tr w:rsidR="003C6CBB" w14:paraId="7D52603A" w14:textId="77777777">
        <w:tc>
          <w:tcPr>
            <w:tcW w:w="2126" w:type="dxa"/>
          </w:tcPr>
          <w:p w14:paraId="268EAFE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AFF1C11" w14:textId="77777777" w:rsidR="003C6CBB" w:rsidRDefault="00AC3E55">
            <w:r>
              <w:t>AnoFiscal</w:t>
            </w:r>
          </w:p>
        </w:tc>
        <w:tc>
          <w:tcPr>
            <w:tcW w:w="2126" w:type="dxa"/>
          </w:tcPr>
          <w:p w14:paraId="37E48846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554CC5F0" w14:textId="77777777" w:rsidR="003C6CBB" w:rsidRDefault="00AC3E55">
            <w:r>
              <w:t>Não</w:t>
            </w:r>
          </w:p>
        </w:tc>
      </w:tr>
      <w:tr w:rsidR="003C6CBB" w14:paraId="0767F3F5" w14:textId="77777777">
        <w:tc>
          <w:tcPr>
            <w:tcW w:w="2126" w:type="dxa"/>
          </w:tcPr>
          <w:p w14:paraId="5C427B51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D81C224" w14:textId="77777777" w:rsidR="003C6CBB" w:rsidRDefault="00AC3E55">
            <w:r>
              <w:t>AnoOffset</w:t>
            </w:r>
          </w:p>
        </w:tc>
        <w:tc>
          <w:tcPr>
            <w:tcW w:w="2126" w:type="dxa"/>
          </w:tcPr>
          <w:p w14:paraId="7601D89C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FDFCA7D" w14:textId="77777777" w:rsidR="003C6CBB" w:rsidRDefault="00AC3E55">
            <w:r>
              <w:t>Não</w:t>
            </w:r>
          </w:p>
        </w:tc>
      </w:tr>
      <w:tr w:rsidR="003C6CBB" w14:paraId="6E1B5B72" w14:textId="77777777">
        <w:tc>
          <w:tcPr>
            <w:tcW w:w="2126" w:type="dxa"/>
          </w:tcPr>
          <w:p w14:paraId="3A06A99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CA5BAF0" w14:textId="77777777" w:rsidR="003C6CBB" w:rsidRDefault="00AC3E55">
            <w:r>
              <w:t>AnoNomeAtual</w:t>
            </w:r>
          </w:p>
        </w:tc>
        <w:tc>
          <w:tcPr>
            <w:tcW w:w="2126" w:type="dxa"/>
          </w:tcPr>
          <w:p w14:paraId="6D0146ED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50AE5B6" w14:textId="77777777" w:rsidR="003C6CBB" w:rsidRDefault="00AC3E55">
            <w:r>
              <w:t>Não</w:t>
            </w:r>
          </w:p>
        </w:tc>
      </w:tr>
      <w:tr w:rsidR="003C6CBB" w14:paraId="362ACADF" w14:textId="77777777">
        <w:tc>
          <w:tcPr>
            <w:tcW w:w="2126" w:type="dxa"/>
          </w:tcPr>
          <w:p w14:paraId="2A90069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258E714" w14:textId="77777777" w:rsidR="003C6CBB" w:rsidRDefault="00AC3E55">
            <w:r>
              <w:t>DiaDoMesNum</w:t>
            </w:r>
          </w:p>
        </w:tc>
        <w:tc>
          <w:tcPr>
            <w:tcW w:w="2126" w:type="dxa"/>
          </w:tcPr>
          <w:p w14:paraId="57A5D483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FD69550" w14:textId="77777777" w:rsidR="003C6CBB" w:rsidRDefault="00AC3E55">
            <w:r>
              <w:t>Não</w:t>
            </w:r>
          </w:p>
        </w:tc>
      </w:tr>
      <w:tr w:rsidR="003C6CBB" w14:paraId="3F200717" w14:textId="77777777">
        <w:tc>
          <w:tcPr>
            <w:tcW w:w="2126" w:type="dxa"/>
          </w:tcPr>
          <w:p w14:paraId="22B59851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BA123F5" w14:textId="77777777" w:rsidR="003C6CBB" w:rsidRDefault="00AC3E55">
            <w:r>
              <w:t>DiaDoAnoNum</w:t>
            </w:r>
          </w:p>
        </w:tc>
        <w:tc>
          <w:tcPr>
            <w:tcW w:w="2126" w:type="dxa"/>
          </w:tcPr>
          <w:p w14:paraId="5FED413F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BED0686" w14:textId="77777777" w:rsidR="003C6CBB" w:rsidRDefault="00AC3E55">
            <w:r>
              <w:t>Não</w:t>
            </w:r>
          </w:p>
        </w:tc>
      </w:tr>
      <w:tr w:rsidR="003C6CBB" w14:paraId="282F48E5" w14:textId="77777777">
        <w:tc>
          <w:tcPr>
            <w:tcW w:w="2126" w:type="dxa"/>
          </w:tcPr>
          <w:p w14:paraId="4ABCD0FA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8A9D592" w14:textId="77777777" w:rsidR="003C6CBB" w:rsidRDefault="00AC3E55">
            <w:r>
              <w:t>DiaDaSemanaNum</w:t>
            </w:r>
          </w:p>
        </w:tc>
        <w:tc>
          <w:tcPr>
            <w:tcW w:w="2126" w:type="dxa"/>
          </w:tcPr>
          <w:p w14:paraId="36731835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8747EBE" w14:textId="77777777" w:rsidR="003C6CBB" w:rsidRDefault="00AC3E55">
            <w:r>
              <w:t>Não</w:t>
            </w:r>
          </w:p>
        </w:tc>
      </w:tr>
      <w:tr w:rsidR="003C6CBB" w14:paraId="727BCCA1" w14:textId="77777777">
        <w:tc>
          <w:tcPr>
            <w:tcW w:w="2126" w:type="dxa"/>
          </w:tcPr>
          <w:p w14:paraId="390C350F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45C5F4F" w14:textId="77777777" w:rsidR="003C6CBB" w:rsidRDefault="00AC3E55">
            <w:r>
              <w:t>DiaDaSemanaNome</w:t>
            </w:r>
          </w:p>
        </w:tc>
        <w:tc>
          <w:tcPr>
            <w:tcW w:w="2126" w:type="dxa"/>
          </w:tcPr>
          <w:p w14:paraId="06C131E5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CA3C9A6" w14:textId="77777777" w:rsidR="003C6CBB" w:rsidRDefault="00AC3E55">
            <w:r>
              <w:t>Não</w:t>
            </w:r>
          </w:p>
        </w:tc>
      </w:tr>
      <w:tr w:rsidR="003C6CBB" w14:paraId="78F68190" w14:textId="77777777">
        <w:tc>
          <w:tcPr>
            <w:tcW w:w="2126" w:type="dxa"/>
          </w:tcPr>
          <w:p w14:paraId="126628D6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4396664" w14:textId="77777777" w:rsidR="003C6CBB" w:rsidRDefault="00AC3E55">
            <w:r>
              <w:t>DiaDaSemanaNomeAbrev</w:t>
            </w:r>
          </w:p>
        </w:tc>
        <w:tc>
          <w:tcPr>
            <w:tcW w:w="2126" w:type="dxa"/>
          </w:tcPr>
          <w:p w14:paraId="591A0390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56078141" w14:textId="77777777" w:rsidR="003C6CBB" w:rsidRDefault="00AC3E55">
            <w:r>
              <w:t>Não</w:t>
            </w:r>
          </w:p>
        </w:tc>
      </w:tr>
      <w:tr w:rsidR="003C6CBB" w14:paraId="73170139" w14:textId="77777777">
        <w:tc>
          <w:tcPr>
            <w:tcW w:w="2126" w:type="dxa"/>
          </w:tcPr>
          <w:p w14:paraId="23D5612F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BFE02E4" w14:textId="77777777" w:rsidR="003C6CBB" w:rsidRDefault="00AC3E55">
            <w:r>
              <w:t>DiaDaSemanaNomeIniciais</w:t>
            </w:r>
          </w:p>
        </w:tc>
        <w:tc>
          <w:tcPr>
            <w:tcW w:w="2126" w:type="dxa"/>
          </w:tcPr>
          <w:p w14:paraId="6AC1D538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91DB0DE" w14:textId="77777777" w:rsidR="003C6CBB" w:rsidRDefault="00AC3E55">
            <w:r>
              <w:t>Não</w:t>
            </w:r>
          </w:p>
        </w:tc>
      </w:tr>
      <w:tr w:rsidR="003C6CBB" w14:paraId="62E6387D" w14:textId="77777777">
        <w:tc>
          <w:tcPr>
            <w:tcW w:w="2126" w:type="dxa"/>
          </w:tcPr>
          <w:p w14:paraId="5496D9F9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A34FF72" w14:textId="77777777" w:rsidR="003C6CBB" w:rsidRDefault="00AC3E55">
            <w:r>
              <w:t>MesNum</w:t>
            </w:r>
          </w:p>
        </w:tc>
        <w:tc>
          <w:tcPr>
            <w:tcW w:w="2126" w:type="dxa"/>
          </w:tcPr>
          <w:p w14:paraId="1E389806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C2CEF53" w14:textId="77777777" w:rsidR="003C6CBB" w:rsidRDefault="00AC3E55">
            <w:r>
              <w:t>Não</w:t>
            </w:r>
          </w:p>
        </w:tc>
      </w:tr>
      <w:tr w:rsidR="003C6CBB" w14:paraId="742EED8D" w14:textId="77777777">
        <w:tc>
          <w:tcPr>
            <w:tcW w:w="2126" w:type="dxa"/>
          </w:tcPr>
          <w:p w14:paraId="3511FEA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E6263EC" w14:textId="77777777" w:rsidR="003C6CBB" w:rsidRDefault="00AC3E55">
            <w:r>
              <w:t>MesNome</w:t>
            </w:r>
          </w:p>
        </w:tc>
        <w:tc>
          <w:tcPr>
            <w:tcW w:w="2126" w:type="dxa"/>
          </w:tcPr>
          <w:p w14:paraId="6FA00AC1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9C98CE4" w14:textId="77777777" w:rsidR="003C6CBB" w:rsidRDefault="00AC3E55">
            <w:r>
              <w:t>Não</w:t>
            </w:r>
          </w:p>
        </w:tc>
      </w:tr>
      <w:tr w:rsidR="003C6CBB" w14:paraId="24471BA1" w14:textId="77777777">
        <w:tc>
          <w:tcPr>
            <w:tcW w:w="2126" w:type="dxa"/>
          </w:tcPr>
          <w:p w14:paraId="475C3B8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865577B" w14:textId="77777777" w:rsidR="003C6CBB" w:rsidRDefault="00AC3E55">
            <w:r>
              <w:t>MesNomeAbrev</w:t>
            </w:r>
          </w:p>
        </w:tc>
        <w:tc>
          <w:tcPr>
            <w:tcW w:w="2126" w:type="dxa"/>
          </w:tcPr>
          <w:p w14:paraId="22D9D98F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1A7C0E8E" w14:textId="77777777" w:rsidR="003C6CBB" w:rsidRDefault="00AC3E55">
            <w:r>
              <w:t>Não</w:t>
            </w:r>
          </w:p>
        </w:tc>
      </w:tr>
      <w:tr w:rsidR="003C6CBB" w14:paraId="2CE15AA0" w14:textId="77777777">
        <w:tc>
          <w:tcPr>
            <w:tcW w:w="2126" w:type="dxa"/>
          </w:tcPr>
          <w:p w14:paraId="56FBB240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0F21506" w14:textId="77777777" w:rsidR="003C6CBB" w:rsidRDefault="00AC3E55">
            <w:r>
              <w:t>MesNomeIniciais</w:t>
            </w:r>
          </w:p>
        </w:tc>
        <w:tc>
          <w:tcPr>
            <w:tcW w:w="2126" w:type="dxa"/>
          </w:tcPr>
          <w:p w14:paraId="321D3D81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6CD4BCA" w14:textId="77777777" w:rsidR="003C6CBB" w:rsidRDefault="00AC3E55">
            <w:r>
              <w:t>Não</w:t>
            </w:r>
          </w:p>
        </w:tc>
      </w:tr>
      <w:tr w:rsidR="003C6CBB" w14:paraId="5BC38057" w14:textId="77777777">
        <w:tc>
          <w:tcPr>
            <w:tcW w:w="2126" w:type="dxa"/>
          </w:tcPr>
          <w:p w14:paraId="5C5E8896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1AAC1E1" w14:textId="77777777" w:rsidR="003C6CBB" w:rsidRDefault="00AC3E55">
            <w:r>
              <w:t>MesAnoNum</w:t>
            </w:r>
          </w:p>
        </w:tc>
        <w:tc>
          <w:tcPr>
            <w:tcW w:w="2126" w:type="dxa"/>
          </w:tcPr>
          <w:p w14:paraId="7EDC90FA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EB2C885" w14:textId="77777777" w:rsidR="003C6CBB" w:rsidRDefault="00AC3E55">
            <w:r>
              <w:t>Não</w:t>
            </w:r>
          </w:p>
        </w:tc>
      </w:tr>
      <w:tr w:rsidR="003C6CBB" w14:paraId="344E48FA" w14:textId="77777777">
        <w:tc>
          <w:tcPr>
            <w:tcW w:w="2126" w:type="dxa"/>
          </w:tcPr>
          <w:p w14:paraId="761F6457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D595C89" w14:textId="77777777" w:rsidR="003C6CBB" w:rsidRDefault="00AC3E55">
            <w:r>
              <w:t>MesAnoNome</w:t>
            </w:r>
          </w:p>
        </w:tc>
        <w:tc>
          <w:tcPr>
            <w:tcW w:w="2126" w:type="dxa"/>
          </w:tcPr>
          <w:p w14:paraId="583FC238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10ABF01" w14:textId="77777777" w:rsidR="003C6CBB" w:rsidRDefault="00AC3E55">
            <w:r>
              <w:t>Não</w:t>
            </w:r>
          </w:p>
        </w:tc>
      </w:tr>
      <w:tr w:rsidR="003C6CBB" w14:paraId="005082E5" w14:textId="77777777">
        <w:tc>
          <w:tcPr>
            <w:tcW w:w="2126" w:type="dxa"/>
          </w:tcPr>
          <w:p w14:paraId="3A5280D4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A250EF9" w14:textId="77777777" w:rsidR="003C6CBB" w:rsidRDefault="00AC3E55">
            <w:r>
              <w:t>MesDiaNum</w:t>
            </w:r>
          </w:p>
        </w:tc>
        <w:tc>
          <w:tcPr>
            <w:tcW w:w="2126" w:type="dxa"/>
          </w:tcPr>
          <w:p w14:paraId="4ABC24A6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ED6C501" w14:textId="77777777" w:rsidR="003C6CBB" w:rsidRDefault="00AC3E55">
            <w:r>
              <w:t>Não</w:t>
            </w:r>
          </w:p>
        </w:tc>
      </w:tr>
      <w:tr w:rsidR="003C6CBB" w14:paraId="68701205" w14:textId="77777777">
        <w:tc>
          <w:tcPr>
            <w:tcW w:w="2126" w:type="dxa"/>
          </w:tcPr>
          <w:p w14:paraId="2BBA4244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38CF197" w14:textId="77777777" w:rsidR="003C6CBB" w:rsidRDefault="00AC3E55">
            <w:r>
              <w:t>MesDiaNome</w:t>
            </w:r>
          </w:p>
        </w:tc>
        <w:tc>
          <w:tcPr>
            <w:tcW w:w="2126" w:type="dxa"/>
          </w:tcPr>
          <w:p w14:paraId="711CE945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D2DFDD7" w14:textId="77777777" w:rsidR="003C6CBB" w:rsidRDefault="00AC3E55">
            <w:r>
              <w:t>Não</w:t>
            </w:r>
          </w:p>
        </w:tc>
      </w:tr>
      <w:tr w:rsidR="003C6CBB" w14:paraId="6D765598" w14:textId="77777777">
        <w:tc>
          <w:tcPr>
            <w:tcW w:w="2126" w:type="dxa"/>
          </w:tcPr>
          <w:p w14:paraId="2E703FD4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34D8514" w14:textId="77777777" w:rsidR="003C6CBB" w:rsidRDefault="00AC3E55">
            <w:r>
              <w:t>MesInicio</w:t>
            </w:r>
          </w:p>
        </w:tc>
        <w:tc>
          <w:tcPr>
            <w:tcW w:w="2126" w:type="dxa"/>
          </w:tcPr>
          <w:p w14:paraId="6FF71AAB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75C6FA1E" w14:textId="77777777" w:rsidR="003C6CBB" w:rsidRDefault="00AC3E55">
            <w:r>
              <w:t>Não</w:t>
            </w:r>
          </w:p>
        </w:tc>
      </w:tr>
      <w:tr w:rsidR="003C6CBB" w14:paraId="414E41CB" w14:textId="77777777">
        <w:tc>
          <w:tcPr>
            <w:tcW w:w="2126" w:type="dxa"/>
          </w:tcPr>
          <w:p w14:paraId="6FBE9C6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E841DAB" w14:textId="77777777" w:rsidR="003C6CBB" w:rsidRDefault="00AC3E55">
            <w:r>
              <w:t>MesFim</w:t>
            </w:r>
          </w:p>
        </w:tc>
        <w:tc>
          <w:tcPr>
            <w:tcW w:w="2126" w:type="dxa"/>
          </w:tcPr>
          <w:p w14:paraId="2D73371D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38160F1B" w14:textId="77777777" w:rsidR="003C6CBB" w:rsidRDefault="00AC3E55">
            <w:r>
              <w:t>Não</w:t>
            </w:r>
          </w:p>
        </w:tc>
      </w:tr>
      <w:tr w:rsidR="003C6CBB" w14:paraId="00FF1818" w14:textId="77777777">
        <w:tc>
          <w:tcPr>
            <w:tcW w:w="2126" w:type="dxa"/>
          </w:tcPr>
          <w:p w14:paraId="723EF16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3C08C8E" w14:textId="77777777" w:rsidR="003C6CBB" w:rsidRDefault="00AC3E55">
            <w:r>
              <w:t>MesIndice</w:t>
            </w:r>
          </w:p>
        </w:tc>
        <w:tc>
          <w:tcPr>
            <w:tcW w:w="2126" w:type="dxa"/>
          </w:tcPr>
          <w:p w14:paraId="3CDD190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914E0C2" w14:textId="77777777" w:rsidR="003C6CBB" w:rsidRDefault="00AC3E55">
            <w:r>
              <w:t>Não</w:t>
            </w:r>
          </w:p>
        </w:tc>
      </w:tr>
      <w:tr w:rsidR="003C6CBB" w14:paraId="7F783779" w14:textId="77777777">
        <w:tc>
          <w:tcPr>
            <w:tcW w:w="2126" w:type="dxa"/>
          </w:tcPr>
          <w:p w14:paraId="554C0B3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157F7AE" w14:textId="77777777" w:rsidR="003C6CBB" w:rsidRDefault="00AC3E55">
            <w:r>
              <w:t>MesOffset</w:t>
            </w:r>
          </w:p>
        </w:tc>
        <w:tc>
          <w:tcPr>
            <w:tcW w:w="2126" w:type="dxa"/>
          </w:tcPr>
          <w:p w14:paraId="06C5AF52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8E39FD9" w14:textId="77777777" w:rsidR="003C6CBB" w:rsidRDefault="00AC3E55">
            <w:r>
              <w:t>Não</w:t>
            </w:r>
          </w:p>
        </w:tc>
      </w:tr>
      <w:tr w:rsidR="003C6CBB" w14:paraId="76BFCF37" w14:textId="77777777">
        <w:tc>
          <w:tcPr>
            <w:tcW w:w="2126" w:type="dxa"/>
          </w:tcPr>
          <w:p w14:paraId="41F50F86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161572D" w14:textId="77777777" w:rsidR="003C6CBB" w:rsidRDefault="00AC3E55">
            <w:r>
              <w:t>MesNomeAtual</w:t>
            </w:r>
          </w:p>
        </w:tc>
        <w:tc>
          <w:tcPr>
            <w:tcW w:w="2126" w:type="dxa"/>
          </w:tcPr>
          <w:p w14:paraId="3E5A4ED6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98F3A64" w14:textId="77777777" w:rsidR="003C6CBB" w:rsidRDefault="00AC3E55">
            <w:r>
              <w:t>Não</w:t>
            </w:r>
          </w:p>
        </w:tc>
      </w:tr>
      <w:tr w:rsidR="003C6CBB" w14:paraId="4A06C12C" w14:textId="77777777">
        <w:tc>
          <w:tcPr>
            <w:tcW w:w="2126" w:type="dxa"/>
          </w:tcPr>
          <w:p w14:paraId="377D565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E66D81E" w14:textId="77777777" w:rsidR="003C6CBB" w:rsidRDefault="00AC3E55">
            <w:r>
              <w:t>MesNomeAbrevAtual</w:t>
            </w:r>
          </w:p>
        </w:tc>
        <w:tc>
          <w:tcPr>
            <w:tcW w:w="2126" w:type="dxa"/>
          </w:tcPr>
          <w:p w14:paraId="2A7DE8CB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B586AD2" w14:textId="77777777" w:rsidR="003C6CBB" w:rsidRDefault="00AC3E55">
            <w:r>
              <w:t>Não</w:t>
            </w:r>
          </w:p>
        </w:tc>
      </w:tr>
      <w:tr w:rsidR="003C6CBB" w14:paraId="6DFF3B43" w14:textId="77777777">
        <w:tc>
          <w:tcPr>
            <w:tcW w:w="2126" w:type="dxa"/>
          </w:tcPr>
          <w:p w14:paraId="002D886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DD5D172" w14:textId="77777777" w:rsidR="003C6CBB" w:rsidRDefault="00AC3E55">
            <w:r>
              <w:t>MesAnoNomeAtual</w:t>
            </w:r>
          </w:p>
        </w:tc>
        <w:tc>
          <w:tcPr>
            <w:tcW w:w="2126" w:type="dxa"/>
          </w:tcPr>
          <w:p w14:paraId="3ED0E4F2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EEBFABE" w14:textId="77777777" w:rsidR="003C6CBB" w:rsidRDefault="00AC3E55">
            <w:r>
              <w:t>Não</w:t>
            </w:r>
          </w:p>
        </w:tc>
      </w:tr>
      <w:tr w:rsidR="003C6CBB" w14:paraId="4B1DEF76" w14:textId="77777777">
        <w:tc>
          <w:tcPr>
            <w:tcW w:w="2126" w:type="dxa"/>
          </w:tcPr>
          <w:p w14:paraId="73917D70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F861485" w14:textId="77777777" w:rsidR="003C6CBB" w:rsidRDefault="00AC3E55">
            <w:r>
              <w:t>TrimestreNum</w:t>
            </w:r>
          </w:p>
        </w:tc>
        <w:tc>
          <w:tcPr>
            <w:tcW w:w="2126" w:type="dxa"/>
          </w:tcPr>
          <w:p w14:paraId="45CDFC45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A53C7A0" w14:textId="77777777" w:rsidR="003C6CBB" w:rsidRDefault="00AC3E55">
            <w:r>
              <w:t>Não</w:t>
            </w:r>
          </w:p>
        </w:tc>
      </w:tr>
      <w:tr w:rsidR="003C6CBB" w14:paraId="7C9C50FC" w14:textId="77777777">
        <w:tc>
          <w:tcPr>
            <w:tcW w:w="2126" w:type="dxa"/>
          </w:tcPr>
          <w:p w14:paraId="56784D65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03DF920" w14:textId="77777777" w:rsidR="003C6CBB" w:rsidRDefault="00AC3E55">
            <w:r>
              <w:t>TrimestreInicio</w:t>
            </w:r>
          </w:p>
        </w:tc>
        <w:tc>
          <w:tcPr>
            <w:tcW w:w="2126" w:type="dxa"/>
          </w:tcPr>
          <w:p w14:paraId="448B2DDF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2A6B9769" w14:textId="77777777" w:rsidR="003C6CBB" w:rsidRDefault="00AC3E55">
            <w:r>
              <w:t>Não</w:t>
            </w:r>
          </w:p>
        </w:tc>
      </w:tr>
      <w:tr w:rsidR="003C6CBB" w14:paraId="25321546" w14:textId="77777777">
        <w:tc>
          <w:tcPr>
            <w:tcW w:w="2126" w:type="dxa"/>
          </w:tcPr>
          <w:p w14:paraId="13DBDC7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4A4AF7E" w14:textId="77777777" w:rsidR="003C6CBB" w:rsidRDefault="00AC3E55">
            <w:r>
              <w:t>TrimestreFim</w:t>
            </w:r>
          </w:p>
        </w:tc>
        <w:tc>
          <w:tcPr>
            <w:tcW w:w="2126" w:type="dxa"/>
          </w:tcPr>
          <w:p w14:paraId="6CED69CF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6B011FE9" w14:textId="77777777" w:rsidR="003C6CBB" w:rsidRDefault="00AC3E55">
            <w:r>
              <w:t>Não</w:t>
            </w:r>
          </w:p>
        </w:tc>
      </w:tr>
      <w:tr w:rsidR="003C6CBB" w14:paraId="2C94E0F5" w14:textId="77777777">
        <w:tc>
          <w:tcPr>
            <w:tcW w:w="2126" w:type="dxa"/>
          </w:tcPr>
          <w:p w14:paraId="0D66DA00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DC5F4FD" w14:textId="77777777" w:rsidR="003C6CBB" w:rsidRDefault="00AC3E55">
            <w:r>
              <w:t>TrimestreAnoNum</w:t>
            </w:r>
          </w:p>
        </w:tc>
        <w:tc>
          <w:tcPr>
            <w:tcW w:w="2126" w:type="dxa"/>
          </w:tcPr>
          <w:p w14:paraId="6E545038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3966B08" w14:textId="77777777" w:rsidR="003C6CBB" w:rsidRDefault="00AC3E55">
            <w:r>
              <w:t>Não</w:t>
            </w:r>
          </w:p>
        </w:tc>
      </w:tr>
      <w:tr w:rsidR="003C6CBB" w14:paraId="01A6D661" w14:textId="77777777">
        <w:tc>
          <w:tcPr>
            <w:tcW w:w="2126" w:type="dxa"/>
          </w:tcPr>
          <w:p w14:paraId="6686E2A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FB31895" w14:textId="77777777" w:rsidR="003C6CBB" w:rsidRDefault="00AC3E55">
            <w:r>
              <w:t>TrimestreAnoNome</w:t>
            </w:r>
          </w:p>
        </w:tc>
        <w:tc>
          <w:tcPr>
            <w:tcW w:w="2126" w:type="dxa"/>
          </w:tcPr>
          <w:p w14:paraId="74C2F121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5A9797E" w14:textId="77777777" w:rsidR="003C6CBB" w:rsidRDefault="00AC3E55">
            <w:r>
              <w:t>Não</w:t>
            </w:r>
          </w:p>
        </w:tc>
      </w:tr>
      <w:tr w:rsidR="003C6CBB" w14:paraId="1C6705E2" w14:textId="77777777">
        <w:tc>
          <w:tcPr>
            <w:tcW w:w="2126" w:type="dxa"/>
          </w:tcPr>
          <w:p w14:paraId="787B0799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2DF79E9" w14:textId="77777777" w:rsidR="003C6CBB" w:rsidRDefault="00AC3E55">
            <w:r>
              <w:t>TrimestreIndice</w:t>
            </w:r>
          </w:p>
        </w:tc>
        <w:tc>
          <w:tcPr>
            <w:tcW w:w="2126" w:type="dxa"/>
          </w:tcPr>
          <w:p w14:paraId="7254B24A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648A823" w14:textId="77777777" w:rsidR="003C6CBB" w:rsidRDefault="00AC3E55">
            <w:r>
              <w:t>Não</w:t>
            </w:r>
          </w:p>
        </w:tc>
      </w:tr>
      <w:tr w:rsidR="003C6CBB" w14:paraId="650C55C5" w14:textId="77777777">
        <w:tc>
          <w:tcPr>
            <w:tcW w:w="2126" w:type="dxa"/>
          </w:tcPr>
          <w:p w14:paraId="3759674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BDCB149" w14:textId="77777777" w:rsidR="003C6CBB" w:rsidRDefault="00AC3E55">
            <w:r>
              <w:t>TrimestreOffset</w:t>
            </w:r>
          </w:p>
        </w:tc>
        <w:tc>
          <w:tcPr>
            <w:tcW w:w="2126" w:type="dxa"/>
          </w:tcPr>
          <w:p w14:paraId="5C8A463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FB38544" w14:textId="77777777" w:rsidR="003C6CBB" w:rsidRDefault="00AC3E55">
            <w:r>
              <w:t>Não</w:t>
            </w:r>
          </w:p>
        </w:tc>
      </w:tr>
      <w:tr w:rsidR="003C6CBB" w14:paraId="39BEA90B" w14:textId="77777777">
        <w:tc>
          <w:tcPr>
            <w:tcW w:w="2126" w:type="dxa"/>
          </w:tcPr>
          <w:p w14:paraId="25435F21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4A5326E" w14:textId="77777777" w:rsidR="003C6CBB" w:rsidRDefault="00AC3E55">
            <w:r>
              <w:t>TrimestreAnoNomeAtual</w:t>
            </w:r>
          </w:p>
        </w:tc>
        <w:tc>
          <w:tcPr>
            <w:tcW w:w="2126" w:type="dxa"/>
          </w:tcPr>
          <w:p w14:paraId="708C7DB3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58BF30C4" w14:textId="77777777" w:rsidR="003C6CBB" w:rsidRDefault="00AC3E55">
            <w:r>
              <w:t>Não</w:t>
            </w:r>
          </w:p>
        </w:tc>
      </w:tr>
      <w:tr w:rsidR="003C6CBB" w14:paraId="077C8831" w14:textId="77777777">
        <w:tc>
          <w:tcPr>
            <w:tcW w:w="2126" w:type="dxa"/>
          </w:tcPr>
          <w:p w14:paraId="6267DCA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5896583" w14:textId="77777777" w:rsidR="003C6CBB" w:rsidRDefault="00AC3E55">
            <w:r>
              <w:t>SemanaIsoNum</w:t>
            </w:r>
          </w:p>
        </w:tc>
        <w:tc>
          <w:tcPr>
            <w:tcW w:w="2126" w:type="dxa"/>
          </w:tcPr>
          <w:p w14:paraId="430820D1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9DFBDAE" w14:textId="77777777" w:rsidR="003C6CBB" w:rsidRDefault="00AC3E55">
            <w:r>
              <w:t>Não</w:t>
            </w:r>
          </w:p>
        </w:tc>
      </w:tr>
      <w:tr w:rsidR="003C6CBB" w14:paraId="41D41159" w14:textId="77777777">
        <w:tc>
          <w:tcPr>
            <w:tcW w:w="2126" w:type="dxa"/>
          </w:tcPr>
          <w:p w14:paraId="4F817A5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53E704F" w14:textId="77777777" w:rsidR="003C6CBB" w:rsidRDefault="00AC3E55">
            <w:r>
              <w:t>AnoIsoNum</w:t>
            </w:r>
          </w:p>
        </w:tc>
        <w:tc>
          <w:tcPr>
            <w:tcW w:w="2126" w:type="dxa"/>
          </w:tcPr>
          <w:p w14:paraId="37675C58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134E670D" w14:textId="77777777" w:rsidR="003C6CBB" w:rsidRDefault="00AC3E55">
            <w:r>
              <w:t>Não</w:t>
            </w:r>
          </w:p>
        </w:tc>
      </w:tr>
      <w:tr w:rsidR="003C6CBB" w14:paraId="2E0E44ED" w14:textId="77777777">
        <w:tc>
          <w:tcPr>
            <w:tcW w:w="2126" w:type="dxa"/>
          </w:tcPr>
          <w:p w14:paraId="7FAA62F0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6A288B3" w14:textId="77777777" w:rsidR="003C6CBB" w:rsidRDefault="00AC3E55">
            <w:r>
              <w:t>SemanaIsoAnoNum</w:t>
            </w:r>
          </w:p>
        </w:tc>
        <w:tc>
          <w:tcPr>
            <w:tcW w:w="2126" w:type="dxa"/>
          </w:tcPr>
          <w:p w14:paraId="64630A13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6866CF1" w14:textId="77777777" w:rsidR="003C6CBB" w:rsidRDefault="00AC3E55">
            <w:r>
              <w:t>Não</w:t>
            </w:r>
          </w:p>
        </w:tc>
      </w:tr>
      <w:tr w:rsidR="003C6CBB" w14:paraId="5BF68A94" w14:textId="77777777">
        <w:tc>
          <w:tcPr>
            <w:tcW w:w="2126" w:type="dxa"/>
          </w:tcPr>
          <w:p w14:paraId="7476F6B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2E484CF" w14:textId="77777777" w:rsidR="003C6CBB" w:rsidRDefault="00AC3E55">
            <w:r>
              <w:t>SemanaIsoAnoNome</w:t>
            </w:r>
          </w:p>
        </w:tc>
        <w:tc>
          <w:tcPr>
            <w:tcW w:w="2126" w:type="dxa"/>
          </w:tcPr>
          <w:p w14:paraId="63C7AC13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E213B8D" w14:textId="77777777" w:rsidR="003C6CBB" w:rsidRDefault="00AC3E55">
            <w:r>
              <w:t>Não</w:t>
            </w:r>
          </w:p>
        </w:tc>
      </w:tr>
      <w:tr w:rsidR="003C6CBB" w14:paraId="613E2A94" w14:textId="77777777">
        <w:tc>
          <w:tcPr>
            <w:tcW w:w="2126" w:type="dxa"/>
          </w:tcPr>
          <w:p w14:paraId="1C2F416F" w14:textId="77777777" w:rsidR="003C6CBB" w:rsidRDefault="00AC3E55">
            <w:r>
              <w:lastRenderedPageBreak/>
              <w:t>d_calendario</w:t>
            </w:r>
          </w:p>
        </w:tc>
        <w:tc>
          <w:tcPr>
            <w:tcW w:w="2126" w:type="dxa"/>
          </w:tcPr>
          <w:p w14:paraId="5BEE07DA" w14:textId="77777777" w:rsidR="003C6CBB" w:rsidRDefault="00AC3E55">
            <w:r>
              <w:t>SemanaIsoInicio</w:t>
            </w:r>
          </w:p>
        </w:tc>
        <w:tc>
          <w:tcPr>
            <w:tcW w:w="2126" w:type="dxa"/>
          </w:tcPr>
          <w:p w14:paraId="55B02FCE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6326C41B" w14:textId="77777777" w:rsidR="003C6CBB" w:rsidRDefault="00AC3E55">
            <w:r>
              <w:t>Não</w:t>
            </w:r>
          </w:p>
        </w:tc>
      </w:tr>
      <w:tr w:rsidR="003C6CBB" w14:paraId="7DCAAC89" w14:textId="77777777">
        <w:tc>
          <w:tcPr>
            <w:tcW w:w="2126" w:type="dxa"/>
          </w:tcPr>
          <w:p w14:paraId="28F469C0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389B980" w14:textId="77777777" w:rsidR="003C6CBB" w:rsidRDefault="00AC3E55">
            <w:r>
              <w:t>SemanaIsoFim</w:t>
            </w:r>
          </w:p>
        </w:tc>
        <w:tc>
          <w:tcPr>
            <w:tcW w:w="2126" w:type="dxa"/>
          </w:tcPr>
          <w:p w14:paraId="159E39AC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72172A9D" w14:textId="77777777" w:rsidR="003C6CBB" w:rsidRDefault="00AC3E55">
            <w:r>
              <w:t>Não</w:t>
            </w:r>
          </w:p>
        </w:tc>
      </w:tr>
      <w:tr w:rsidR="003C6CBB" w14:paraId="34A54584" w14:textId="77777777">
        <w:tc>
          <w:tcPr>
            <w:tcW w:w="2126" w:type="dxa"/>
          </w:tcPr>
          <w:p w14:paraId="634A0C5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AC92AB9" w14:textId="77777777" w:rsidR="003C6CBB" w:rsidRDefault="00AC3E55">
            <w:r>
              <w:t>SemanaIsoIndice</w:t>
            </w:r>
          </w:p>
        </w:tc>
        <w:tc>
          <w:tcPr>
            <w:tcW w:w="2126" w:type="dxa"/>
          </w:tcPr>
          <w:p w14:paraId="0278B402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B9E5810" w14:textId="77777777" w:rsidR="003C6CBB" w:rsidRDefault="00AC3E55">
            <w:r>
              <w:t>Não</w:t>
            </w:r>
          </w:p>
        </w:tc>
      </w:tr>
      <w:tr w:rsidR="003C6CBB" w14:paraId="751A95F3" w14:textId="77777777">
        <w:tc>
          <w:tcPr>
            <w:tcW w:w="2126" w:type="dxa"/>
          </w:tcPr>
          <w:p w14:paraId="4368B27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29467F0" w14:textId="77777777" w:rsidR="003C6CBB" w:rsidRDefault="00AC3E55">
            <w:r>
              <w:t>SemanaIsoOffset</w:t>
            </w:r>
          </w:p>
        </w:tc>
        <w:tc>
          <w:tcPr>
            <w:tcW w:w="2126" w:type="dxa"/>
          </w:tcPr>
          <w:p w14:paraId="326425B3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70710C1" w14:textId="77777777" w:rsidR="003C6CBB" w:rsidRDefault="00AC3E55">
            <w:r>
              <w:t>Não</w:t>
            </w:r>
          </w:p>
        </w:tc>
      </w:tr>
      <w:tr w:rsidR="003C6CBB" w14:paraId="33889860" w14:textId="77777777">
        <w:tc>
          <w:tcPr>
            <w:tcW w:w="2126" w:type="dxa"/>
          </w:tcPr>
          <w:p w14:paraId="17F78351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D756D9B" w14:textId="77777777" w:rsidR="003C6CBB" w:rsidRDefault="00AC3E55">
            <w:r>
              <w:t>SemanaIsoAnoNomeAtual</w:t>
            </w:r>
          </w:p>
        </w:tc>
        <w:tc>
          <w:tcPr>
            <w:tcW w:w="2126" w:type="dxa"/>
          </w:tcPr>
          <w:p w14:paraId="6CFA891B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26ABAAE" w14:textId="77777777" w:rsidR="003C6CBB" w:rsidRDefault="00AC3E55">
            <w:r>
              <w:t>Não</w:t>
            </w:r>
          </w:p>
        </w:tc>
      </w:tr>
      <w:tr w:rsidR="003C6CBB" w14:paraId="0EE1766C" w14:textId="77777777">
        <w:tc>
          <w:tcPr>
            <w:tcW w:w="2126" w:type="dxa"/>
          </w:tcPr>
          <w:p w14:paraId="1A4A7BAF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677B620" w14:textId="77777777" w:rsidR="003C6CBB" w:rsidRDefault="00AC3E55">
            <w:r>
              <w:t>SemanaNum</w:t>
            </w:r>
          </w:p>
        </w:tc>
        <w:tc>
          <w:tcPr>
            <w:tcW w:w="2126" w:type="dxa"/>
          </w:tcPr>
          <w:p w14:paraId="2992C364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E5E9E07" w14:textId="77777777" w:rsidR="003C6CBB" w:rsidRDefault="00AC3E55">
            <w:r>
              <w:t>Não</w:t>
            </w:r>
          </w:p>
        </w:tc>
      </w:tr>
      <w:tr w:rsidR="003C6CBB" w14:paraId="6949162C" w14:textId="77777777">
        <w:tc>
          <w:tcPr>
            <w:tcW w:w="2126" w:type="dxa"/>
          </w:tcPr>
          <w:p w14:paraId="7A88B4B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989EC7B" w14:textId="77777777" w:rsidR="003C6CBB" w:rsidRDefault="00AC3E55">
            <w:r>
              <w:t>SemanaAnoNum</w:t>
            </w:r>
          </w:p>
        </w:tc>
        <w:tc>
          <w:tcPr>
            <w:tcW w:w="2126" w:type="dxa"/>
          </w:tcPr>
          <w:p w14:paraId="6B420B6A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5FBCCE74" w14:textId="77777777" w:rsidR="003C6CBB" w:rsidRDefault="00AC3E55">
            <w:r>
              <w:t>Não</w:t>
            </w:r>
          </w:p>
        </w:tc>
      </w:tr>
      <w:tr w:rsidR="003C6CBB" w14:paraId="492E9123" w14:textId="77777777">
        <w:tc>
          <w:tcPr>
            <w:tcW w:w="2126" w:type="dxa"/>
          </w:tcPr>
          <w:p w14:paraId="33E4949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32623D3" w14:textId="77777777" w:rsidR="003C6CBB" w:rsidRDefault="00AC3E55">
            <w:r>
              <w:t>SemanaAnoNome</w:t>
            </w:r>
          </w:p>
        </w:tc>
        <w:tc>
          <w:tcPr>
            <w:tcW w:w="2126" w:type="dxa"/>
          </w:tcPr>
          <w:p w14:paraId="493938DB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3471648" w14:textId="77777777" w:rsidR="003C6CBB" w:rsidRDefault="00AC3E55">
            <w:r>
              <w:t>Não</w:t>
            </w:r>
          </w:p>
        </w:tc>
      </w:tr>
      <w:tr w:rsidR="003C6CBB" w14:paraId="14F06422" w14:textId="77777777">
        <w:tc>
          <w:tcPr>
            <w:tcW w:w="2126" w:type="dxa"/>
          </w:tcPr>
          <w:p w14:paraId="1A82C269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568EFB1" w14:textId="77777777" w:rsidR="003C6CBB" w:rsidRDefault="00AC3E55">
            <w:r>
              <w:t>SemanaInicio</w:t>
            </w:r>
          </w:p>
        </w:tc>
        <w:tc>
          <w:tcPr>
            <w:tcW w:w="2126" w:type="dxa"/>
          </w:tcPr>
          <w:p w14:paraId="45C01FF5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7696DEDB" w14:textId="77777777" w:rsidR="003C6CBB" w:rsidRDefault="00AC3E55">
            <w:r>
              <w:t>Não</w:t>
            </w:r>
          </w:p>
        </w:tc>
      </w:tr>
      <w:tr w:rsidR="003C6CBB" w14:paraId="2F70666A" w14:textId="77777777">
        <w:tc>
          <w:tcPr>
            <w:tcW w:w="2126" w:type="dxa"/>
          </w:tcPr>
          <w:p w14:paraId="653E277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C7D0C80" w14:textId="77777777" w:rsidR="003C6CBB" w:rsidRDefault="00AC3E55">
            <w:r>
              <w:t>SemanaFim</w:t>
            </w:r>
          </w:p>
        </w:tc>
        <w:tc>
          <w:tcPr>
            <w:tcW w:w="2126" w:type="dxa"/>
          </w:tcPr>
          <w:p w14:paraId="04553F2E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55656F6C" w14:textId="77777777" w:rsidR="003C6CBB" w:rsidRDefault="00AC3E55">
            <w:r>
              <w:t>Não</w:t>
            </w:r>
          </w:p>
        </w:tc>
      </w:tr>
      <w:tr w:rsidR="003C6CBB" w14:paraId="3B0937AF" w14:textId="77777777">
        <w:tc>
          <w:tcPr>
            <w:tcW w:w="2126" w:type="dxa"/>
          </w:tcPr>
          <w:p w14:paraId="0615C4B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C28F3B5" w14:textId="77777777" w:rsidR="003C6CBB" w:rsidRDefault="00AC3E55">
            <w:r>
              <w:t>SemanaPeriodo</w:t>
            </w:r>
          </w:p>
        </w:tc>
        <w:tc>
          <w:tcPr>
            <w:tcW w:w="2126" w:type="dxa"/>
          </w:tcPr>
          <w:p w14:paraId="1A1A1BF5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6AF3821" w14:textId="77777777" w:rsidR="003C6CBB" w:rsidRDefault="00AC3E55">
            <w:r>
              <w:t>Não</w:t>
            </w:r>
          </w:p>
        </w:tc>
      </w:tr>
      <w:tr w:rsidR="003C6CBB" w14:paraId="37A4C622" w14:textId="77777777">
        <w:tc>
          <w:tcPr>
            <w:tcW w:w="2126" w:type="dxa"/>
          </w:tcPr>
          <w:p w14:paraId="6BAA0B6A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584CF5A" w14:textId="77777777" w:rsidR="003C6CBB" w:rsidRDefault="00AC3E55">
            <w:r>
              <w:t>SemanaIndice</w:t>
            </w:r>
          </w:p>
        </w:tc>
        <w:tc>
          <w:tcPr>
            <w:tcW w:w="2126" w:type="dxa"/>
          </w:tcPr>
          <w:p w14:paraId="031394A1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1398B61" w14:textId="77777777" w:rsidR="003C6CBB" w:rsidRDefault="00AC3E55">
            <w:r>
              <w:t>Não</w:t>
            </w:r>
          </w:p>
        </w:tc>
      </w:tr>
      <w:tr w:rsidR="003C6CBB" w14:paraId="2A82BBC7" w14:textId="77777777">
        <w:tc>
          <w:tcPr>
            <w:tcW w:w="2126" w:type="dxa"/>
          </w:tcPr>
          <w:p w14:paraId="4751D22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8F901A9" w14:textId="77777777" w:rsidR="003C6CBB" w:rsidRDefault="00AC3E55">
            <w:r>
              <w:t>SemanaOffset</w:t>
            </w:r>
          </w:p>
        </w:tc>
        <w:tc>
          <w:tcPr>
            <w:tcW w:w="2126" w:type="dxa"/>
          </w:tcPr>
          <w:p w14:paraId="73C166CA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5D914EA3" w14:textId="77777777" w:rsidR="003C6CBB" w:rsidRDefault="00AC3E55">
            <w:r>
              <w:t>Não</w:t>
            </w:r>
          </w:p>
        </w:tc>
      </w:tr>
      <w:tr w:rsidR="003C6CBB" w14:paraId="532F347F" w14:textId="77777777">
        <w:tc>
          <w:tcPr>
            <w:tcW w:w="2126" w:type="dxa"/>
          </w:tcPr>
          <w:p w14:paraId="746A7EB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48CCA0A" w14:textId="77777777" w:rsidR="003C6CBB" w:rsidRDefault="00AC3E55">
            <w:r>
              <w:t>SemanaAnoNomeAtual</w:t>
            </w:r>
          </w:p>
        </w:tc>
        <w:tc>
          <w:tcPr>
            <w:tcW w:w="2126" w:type="dxa"/>
          </w:tcPr>
          <w:p w14:paraId="182FB016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882F649" w14:textId="77777777" w:rsidR="003C6CBB" w:rsidRDefault="00AC3E55">
            <w:r>
              <w:t>Não</w:t>
            </w:r>
          </w:p>
        </w:tc>
      </w:tr>
      <w:tr w:rsidR="003C6CBB" w14:paraId="23871064" w14:textId="77777777">
        <w:tc>
          <w:tcPr>
            <w:tcW w:w="2126" w:type="dxa"/>
          </w:tcPr>
          <w:p w14:paraId="54FDCE3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7DD0B45" w14:textId="77777777" w:rsidR="003C6CBB" w:rsidRDefault="00AC3E55">
            <w:r>
              <w:t>SemanaDoMesNum</w:t>
            </w:r>
          </w:p>
        </w:tc>
        <w:tc>
          <w:tcPr>
            <w:tcW w:w="2126" w:type="dxa"/>
          </w:tcPr>
          <w:p w14:paraId="66061022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11A5DFCA" w14:textId="77777777" w:rsidR="003C6CBB" w:rsidRDefault="00AC3E55">
            <w:r>
              <w:t>Não</w:t>
            </w:r>
          </w:p>
        </w:tc>
      </w:tr>
      <w:tr w:rsidR="003C6CBB" w14:paraId="6B444C0A" w14:textId="77777777">
        <w:tc>
          <w:tcPr>
            <w:tcW w:w="2126" w:type="dxa"/>
          </w:tcPr>
          <w:p w14:paraId="0F8C9529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F430EA7" w14:textId="77777777" w:rsidR="003C6CBB" w:rsidRDefault="00AC3E55">
            <w:r>
              <w:t>AnoSemanalNum</w:t>
            </w:r>
          </w:p>
        </w:tc>
        <w:tc>
          <w:tcPr>
            <w:tcW w:w="2126" w:type="dxa"/>
          </w:tcPr>
          <w:p w14:paraId="6A95DE74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1283F46A" w14:textId="77777777" w:rsidR="003C6CBB" w:rsidRDefault="00AC3E55">
            <w:r>
              <w:t>Não</w:t>
            </w:r>
          </w:p>
        </w:tc>
      </w:tr>
      <w:tr w:rsidR="003C6CBB" w14:paraId="56F9BFC6" w14:textId="77777777">
        <w:tc>
          <w:tcPr>
            <w:tcW w:w="2126" w:type="dxa"/>
          </w:tcPr>
          <w:p w14:paraId="36260B0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C82CF75" w14:textId="77777777" w:rsidR="003C6CBB" w:rsidRDefault="00AC3E55">
            <w:r>
              <w:t>MesSemanalNum</w:t>
            </w:r>
          </w:p>
        </w:tc>
        <w:tc>
          <w:tcPr>
            <w:tcW w:w="2126" w:type="dxa"/>
          </w:tcPr>
          <w:p w14:paraId="715D9E42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F8D3367" w14:textId="77777777" w:rsidR="003C6CBB" w:rsidRDefault="00AC3E55">
            <w:r>
              <w:t>Não</w:t>
            </w:r>
          </w:p>
        </w:tc>
      </w:tr>
      <w:tr w:rsidR="003C6CBB" w14:paraId="6E8CBAB0" w14:textId="77777777">
        <w:tc>
          <w:tcPr>
            <w:tcW w:w="2126" w:type="dxa"/>
          </w:tcPr>
          <w:p w14:paraId="463EE21A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574CABF" w14:textId="77777777" w:rsidR="003C6CBB" w:rsidRDefault="00AC3E55">
            <w:r>
              <w:t>MesSemanalNome</w:t>
            </w:r>
          </w:p>
        </w:tc>
        <w:tc>
          <w:tcPr>
            <w:tcW w:w="2126" w:type="dxa"/>
          </w:tcPr>
          <w:p w14:paraId="1C92F048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4C18CD67" w14:textId="77777777" w:rsidR="003C6CBB" w:rsidRDefault="00AC3E55">
            <w:r>
              <w:t>Não</w:t>
            </w:r>
          </w:p>
        </w:tc>
      </w:tr>
      <w:tr w:rsidR="003C6CBB" w14:paraId="52242EC2" w14:textId="77777777">
        <w:tc>
          <w:tcPr>
            <w:tcW w:w="2126" w:type="dxa"/>
          </w:tcPr>
          <w:p w14:paraId="27E2DCB6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53A05D0" w14:textId="77777777" w:rsidR="003C6CBB" w:rsidRDefault="00AC3E55">
            <w:r>
              <w:t>MesSemanalNomeAbrev</w:t>
            </w:r>
          </w:p>
        </w:tc>
        <w:tc>
          <w:tcPr>
            <w:tcW w:w="2126" w:type="dxa"/>
          </w:tcPr>
          <w:p w14:paraId="5DFDD247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D78E633" w14:textId="77777777" w:rsidR="003C6CBB" w:rsidRDefault="00AC3E55">
            <w:r>
              <w:t>Não</w:t>
            </w:r>
          </w:p>
        </w:tc>
      </w:tr>
      <w:tr w:rsidR="003C6CBB" w14:paraId="045014D4" w14:textId="77777777">
        <w:tc>
          <w:tcPr>
            <w:tcW w:w="2126" w:type="dxa"/>
          </w:tcPr>
          <w:p w14:paraId="5122A89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9AB443C" w14:textId="77777777" w:rsidR="003C6CBB" w:rsidRDefault="00AC3E55">
            <w:r>
              <w:t>MesAnoSemanalNum</w:t>
            </w:r>
          </w:p>
        </w:tc>
        <w:tc>
          <w:tcPr>
            <w:tcW w:w="2126" w:type="dxa"/>
          </w:tcPr>
          <w:p w14:paraId="7A658A49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4770037" w14:textId="77777777" w:rsidR="003C6CBB" w:rsidRDefault="00AC3E55">
            <w:r>
              <w:t>Não</w:t>
            </w:r>
          </w:p>
        </w:tc>
      </w:tr>
      <w:tr w:rsidR="003C6CBB" w14:paraId="5FC1C63C" w14:textId="77777777">
        <w:tc>
          <w:tcPr>
            <w:tcW w:w="2126" w:type="dxa"/>
          </w:tcPr>
          <w:p w14:paraId="0F3BAA2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EFABF20" w14:textId="77777777" w:rsidR="003C6CBB" w:rsidRDefault="00AC3E55">
            <w:r>
              <w:t>MesAnoSemanalNome</w:t>
            </w:r>
          </w:p>
        </w:tc>
        <w:tc>
          <w:tcPr>
            <w:tcW w:w="2126" w:type="dxa"/>
          </w:tcPr>
          <w:p w14:paraId="74833A97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96B9862" w14:textId="77777777" w:rsidR="003C6CBB" w:rsidRDefault="00AC3E55">
            <w:r>
              <w:t>Não</w:t>
            </w:r>
          </w:p>
        </w:tc>
      </w:tr>
      <w:tr w:rsidR="003C6CBB" w14:paraId="1329C0A2" w14:textId="77777777">
        <w:tc>
          <w:tcPr>
            <w:tcW w:w="2126" w:type="dxa"/>
          </w:tcPr>
          <w:p w14:paraId="27DED57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AAF549A" w14:textId="77777777" w:rsidR="003C6CBB" w:rsidRDefault="00AC3E55">
            <w:r>
              <w:t>SemanaDoMesPadraoNum</w:t>
            </w:r>
          </w:p>
        </w:tc>
        <w:tc>
          <w:tcPr>
            <w:tcW w:w="2126" w:type="dxa"/>
          </w:tcPr>
          <w:p w14:paraId="234D57C9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92D8A91" w14:textId="77777777" w:rsidR="003C6CBB" w:rsidRDefault="00AC3E55">
            <w:r>
              <w:t>Não</w:t>
            </w:r>
          </w:p>
        </w:tc>
      </w:tr>
      <w:tr w:rsidR="003C6CBB" w14:paraId="7CA82593" w14:textId="77777777">
        <w:tc>
          <w:tcPr>
            <w:tcW w:w="2126" w:type="dxa"/>
          </w:tcPr>
          <w:p w14:paraId="43CFC62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4F225C2" w14:textId="77777777" w:rsidR="003C6CBB" w:rsidRDefault="00AC3E55">
            <w:r>
              <w:t>SemanaDoMesAnoPadraoNome</w:t>
            </w:r>
          </w:p>
        </w:tc>
        <w:tc>
          <w:tcPr>
            <w:tcW w:w="2126" w:type="dxa"/>
          </w:tcPr>
          <w:p w14:paraId="289F378E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F22FF46" w14:textId="77777777" w:rsidR="003C6CBB" w:rsidRDefault="00AC3E55">
            <w:r>
              <w:t>Não</w:t>
            </w:r>
          </w:p>
        </w:tc>
      </w:tr>
      <w:tr w:rsidR="003C6CBB" w14:paraId="415F8A61" w14:textId="77777777">
        <w:tc>
          <w:tcPr>
            <w:tcW w:w="2126" w:type="dxa"/>
          </w:tcPr>
          <w:p w14:paraId="59B67010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6F5F2CC" w14:textId="77777777" w:rsidR="003C6CBB" w:rsidRDefault="00AC3E55">
            <w:r>
              <w:t>SemanaDoMesAnoPadraoNum</w:t>
            </w:r>
          </w:p>
        </w:tc>
        <w:tc>
          <w:tcPr>
            <w:tcW w:w="2126" w:type="dxa"/>
          </w:tcPr>
          <w:p w14:paraId="647065E8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7026167" w14:textId="77777777" w:rsidR="003C6CBB" w:rsidRDefault="00AC3E55">
            <w:r>
              <w:t>Não</w:t>
            </w:r>
          </w:p>
        </w:tc>
      </w:tr>
      <w:tr w:rsidR="003C6CBB" w14:paraId="1A3817F7" w14:textId="77777777">
        <w:tc>
          <w:tcPr>
            <w:tcW w:w="2126" w:type="dxa"/>
          </w:tcPr>
          <w:p w14:paraId="094C7C8A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65270AE" w14:textId="77777777" w:rsidR="003C6CBB" w:rsidRDefault="00AC3E55">
            <w:r>
              <w:t>QuinzenaDoMesNum</w:t>
            </w:r>
          </w:p>
        </w:tc>
        <w:tc>
          <w:tcPr>
            <w:tcW w:w="2126" w:type="dxa"/>
          </w:tcPr>
          <w:p w14:paraId="33B9A60B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423BDDF" w14:textId="77777777" w:rsidR="003C6CBB" w:rsidRDefault="00AC3E55">
            <w:r>
              <w:t>Não</w:t>
            </w:r>
          </w:p>
        </w:tc>
      </w:tr>
      <w:tr w:rsidR="003C6CBB" w14:paraId="311AF8C4" w14:textId="77777777">
        <w:tc>
          <w:tcPr>
            <w:tcW w:w="2126" w:type="dxa"/>
          </w:tcPr>
          <w:p w14:paraId="74FC0D4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4959577" w14:textId="77777777" w:rsidR="003C6CBB" w:rsidRDefault="00AC3E55">
            <w:r>
              <w:t>QuinzenaMesNum</w:t>
            </w:r>
          </w:p>
        </w:tc>
        <w:tc>
          <w:tcPr>
            <w:tcW w:w="2126" w:type="dxa"/>
          </w:tcPr>
          <w:p w14:paraId="7993ACB3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1555141" w14:textId="77777777" w:rsidR="003C6CBB" w:rsidRDefault="00AC3E55">
            <w:r>
              <w:t>Não</w:t>
            </w:r>
          </w:p>
        </w:tc>
      </w:tr>
      <w:tr w:rsidR="003C6CBB" w14:paraId="7571E8E1" w14:textId="77777777">
        <w:tc>
          <w:tcPr>
            <w:tcW w:w="2126" w:type="dxa"/>
          </w:tcPr>
          <w:p w14:paraId="72C63BF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9F82902" w14:textId="77777777" w:rsidR="003C6CBB" w:rsidRDefault="00AC3E55">
            <w:r>
              <w:t>QuinzenaMesNome</w:t>
            </w:r>
          </w:p>
        </w:tc>
        <w:tc>
          <w:tcPr>
            <w:tcW w:w="2126" w:type="dxa"/>
          </w:tcPr>
          <w:p w14:paraId="004A1250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4AD3FB6" w14:textId="77777777" w:rsidR="003C6CBB" w:rsidRDefault="00AC3E55">
            <w:r>
              <w:t>Não</w:t>
            </w:r>
          </w:p>
        </w:tc>
      </w:tr>
      <w:tr w:rsidR="003C6CBB" w14:paraId="1DD1D1A3" w14:textId="77777777">
        <w:tc>
          <w:tcPr>
            <w:tcW w:w="2126" w:type="dxa"/>
          </w:tcPr>
          <w:p w14:paraId="2DFFFE1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0C2B59B" w14:textId="77777777" w:rsidR="003C6CBB" w:rsidRDefault="00AC3E55">
            <w:r>
              <w:t>QuinzenaMesAnoNum</w:t>
            </w:r>
          </w:p>
        </w:tc>
        <w:tc>
          <w:tcPr>
            <w:tcW w:w="2126" w:type="dxa"/>
          </w:tcPr>
          <w:p w14:paraId="58BDD692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5DD8206" w14:textId="77777777" w:rsidR="003C6CBB" w:rsidRDefault="00AC3E55">
            <w:r>
              <w:t>Não</w:t>
            </w:r>
          </w:p>
        </w:tc>
      </w:tr>
      <w:tr w:rsidR="003C6CBB" w14:paraId="7173390F" w14:textId="77777777">
        <w:tc>
          <w:tcPr>
            <w:tcW w:w="2126" w:type="dxa"/>
          </w:tcPr>
          <w:p w14:paraId="1564093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9C198BC" w14:textId="77777777" w:rsidR="003C6CBB" w:rsidRDefault="00AC3E55">
            <w:r>
              <w:t>QuinzenaMesAnoNome</w:t>
            </w:r>
          </w:p>
        </w:tc>
        <w:tc>
          <w:tcPr>
            <w:tcW w:w="2126" w:type="dxa"/>
          </w:tcPr>
          <w:p w14:paraId="530D2868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AD3FBE4" w14:textId="77777777" w:rsidR="003C6CBB" w:rsidRDefault="00AC3E55">
            <w:r>
              <w:t>Não</w:t>
            </w:r>
          </w:p>
        </w:tc>
      </w:tr>
      <w:tr w:rsidR="003C6CBB" w14:paraId="59D039DF" w14:textId="77777777">
        <w:tc>
          <w:tcPr>
            <w:tcW w:w="2126" w:type="dxa"/>
          </w:tcPr>
          <w:p w14:paraId="6C60EF7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DD02569" w14:textId="77777777" w:rsidR="003C6CBB" w:rsidRDefault="00AC3E55">
            <w:r>
              <w:t>QuinzenaPeriodo</w:t>
            </w:r>
          </w:p>
        </w:tc>
        <w:tc>
          <w:tcPr>
            <w:tcW w:w="2126" w:type="dxa"/>
          </w:tcPr>
          <w:p w14:paraId="1538245C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5D79086" w14:textId="77777777" w:rsidR="003C6CBB" w:rsidRDefault="00AC3E55">
            <w:r>
              <w:t>Não</w:t>
            </w:r>
          </w:p>
        </w:tc>
      </w:tr>
      <w:tr w:rsidR="003C6CBB" w14:paraId="2BB14DF0" w14:textId="77777777">
        <w:tc>
          <w:tcPr>
            <w:tcW w:w="2126" w:type="dxa"/>
          </w:tcPr>
          <w:p w14:paraId="24490E02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1AB2F15" w14:textId="77777777" w:rsidR="003C6CBB" w:rsidRDefault="00AC3E55">
            <w:r>
              <w:t>QuinzenaIndice</w:t>
            </w:r>
          </w:p>
        </w:tc>
        <w:tc>
          <w:tcPr>
            <w:tcW w:w="2126" w:type="dxa"/>
          </w:tcPr>
          <w:p w14:paraId="3F39EFA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CAAB367" w14:textId="77777777" w:rsidR="003C6CBB" w:rsidRDefault="00AC3E55">
            <w:r>
              <w:t>Não</w:t>
            </w:r>
          </w:p>
        </w:tc>
      </w:tr>
      <w:tr w:rsidR="003C6CBB" w14:paraId="11EDA002" w14:textId="77777777">
        <w:tc>
          <w:tcPr>
            <w:tcW w:w="2126" w:type="dxa"/>
          </w:tcPr>
          <w:p w14:paraId="4C07A9A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D047815" w14:textId="77777777" w:rsidR="003C6CBB" w:rsidRDefault="00AC3E55">
            <w:r>
              <w:t>QuinzenaOffset</w:t>
            </w:r>
          </w:p>
        </w:tc>
        <w:tc>
          <w:tcPr>
            <w:tcW w:w="2126" w:type="dxa"/>
          </w:tcPr>
          <w:p w14:paraId="0F7FA69B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F274E25" w14:textId="77777777" w:rsidR="003C6CBB" w:rsidRDefault="00AC3E55">
            <w:r>
              <w:t>Não</w:t>
            </w:r>
          </w:p>
        </w:tc>
      </w:tr>
      <w:tr w:rsidR="003C6CBB" w14:paraId="2D8414CB" w14:textId="77777777">
        <w:tc>
          <w:tcPr>
            <w:tcW w:w="2126" w:type="dxa"/>
          </w:tcPr>
          <w:p w14:paraId="642039E7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35A3034" w14:textId="77777777" w:rsidR="003C6CBB" w:rsidRDefault="00AC3E55">
            <w:r>
              <w:t>QuinzenaMesAnoNomeAtual</w:t>
            </w:r>
          </w:p>
        </w:tc>
        <w:tc>
          <w:tcPr>
            <w:tcW w:w="2126" w:type="dxa"/>
          </w:tcPr>
          <w:p w14:paraId="75F81A32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4A11F22A" w14:textId="77777777" w:rsidR="003C6CBB" w:rsidRDefault="00AC3E55">
            <w:r>
              <w:t>Não</w:t>
            </w:r>
          </w:p>
        </w:tc>
      </w:tr>
      <w:tr w:rsidR="003C6CBB" w14:paraId="160E281E" w14:textId="77777777">
        <w:tc>
          <w:tcPr>
            <w:tcW w:w="2126" w:type="dxa"/>
          </w:tcPr>
          <w:p w14:paraId="3F1E79E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F384C32" w14:textId="77777777" w:rsidR="003C6CBB" w:rsidRDefault="00AC3E55">
            <w:r>
              <w:t>SemestreDoAnoNum</w:t>
            </w:r>
          </w:p>
        </w:tc>
        <w:tc>
          <w:tcPr>
            <w:tcW w:w="2126" w:type="dxa"/>
          </w:tcPr>
          <w:p w14:paraId="7DCFDE7F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A97A127" w14:textId="77777777" w:rsidR="003C6CBB" w:rsidRDefault="00AC3E55">
            <w:r>
              <w:t>Não</w:t>
            </w:r>
          </w:p>
        </w:tc>
      </w:tr>
      <w:tr w:rsidR="003C6CBB" w14:paraId="239EE678" w14:textId="77777777">
        <w:tc>
          <w:tcPr>
            <w:tcW w:w="2126" w:type="dxa"/>
          </w:tcPr>
          <w:p w14:paraId="3825BD4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1ADBE181" w14:textId="77777777" w:rsidR="003C6CBB" w:rsidRDefault="00AC3E55">
            <w:r>
              <w:t>SemestreAnoNum</w:t>
            </w:r>
          </w:p>
        </w:tc>
        <w:tc>
          <w:tcPr>
            <w:tcW w:w="2126" w:type="dxa"/>
          </w:tcPr>
          <w:p w14:paraId="0066E3FD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6451763" w14:textId="77777777" w:rsidR="003C6CBB" w:rsidRDefault="00AC3E55">
            <w:r>
              <w:t>Não</w:t>
            </w:r>
          </w:p>
        </w:tc>
      </w:tr>
      <w:tr w:rsidR="003C6CBB" w14:paraId="1EFCA59D" w14:textId="77777777">
        <w:tc>
          <w:tcPr>
            <w:tcW w:w="2126" w:type="dxa"/>
          </w:tcPr>
          <w:p w14:paraId="21FC3F9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520DED5" w14:textId="77777777" w:rsidR="003C6CBB" w:rsidRDefault="00AC3E55">
            <w:r>
              <w:t>SemestreAnoNome</w:t>
            </w:r>
          </w:p>
        </w:tc>
        <w:tc>
          <w:tcPr>
            <w:tcW w:w="2126" w:type="dxa"/>
          </w:tcPr>
          <w:p w14:paraId="39117872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E466E26" w14:textId="77777777" w:rsidR="003C6CBB" w:rsidRDefault="00AC3E55">
            <w:r>
              <w:t>Não</w:t>
            </w:r>
          </w:p>
        </w:tc>
      </w:tr>
      <w:tr w:rsidR="003C6CBB" w14:paraId="45D97138" w14:textId="77777777">
        <w:tc>
          <w:tcPr>
            <w:tcW w:w="2126" w:type="dxa"/>
          </w:tcPr>
          <w:p w14:paraId="5D6A2A9C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CF193D0" w14:textId="77777777" w:rsidR="003C6CBB" w:rsidRDefault="00AC3E55">
            <w:r>
              <w:t>SemestreIndice</w:t>
            </w:r>
          </w:p>
        </w:tc>
        <w:tc>
          <w:tcPr>
            <w:tcW w:w="2126" w:type="dxa"/>
          </w:tcPr>
          <w:p w14:paraId="6AC0770A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4A3AAB9" w14:textId="77777777" w:rsidR="003C6CBB" w:rsidRDefault="00AC3E55">
            <w:r>
              <w:t>Não</w:t>
            </w:r>
          </w:p>
        </w:tc>
      </w:tr>
      <w:tr w:rsidR="003C6CBB" w14:paraId="58FF9D4E" w14:textId="77777777">
        <w:tc>
          <w:tcPr>
            <w:tcW w:w="2126" w:type="dxa"/>
          </w:tcPr>
          <w:p w14:paraId="41D94E7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8A4960E" w14:textId="77777777" w:rsidR="003C6CBB" w:rsidRDefault="00AC3E55">
            <w:r>
              <w:t>SemestreOffset</w:t>
            </w:r>
          </w:p>
        </w:tc>
        <w:tc>
          <w:tcPr>
            <w:tcW w:w="2126" w:type="dxa"/>
          </w:tcPr>
          <w:p w14:paraId="6D1D7AF7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1F033471" w14:textId="77777777" w:rsidR="003C6CBB" w:rsidRDefault="00AC3E55">
            <w:r>
              <w:t>Não</w:t>
            </w:r>
          </w:p>
        </w:tc>
      </w:tr>
      <w:tr w:rsidR="003C6CBB" w14:paraId="18E8178C" w14:textId="77777777">
        <w:tc>
          <w:tcPr>
            <w:tcW w:w="2126" w:type="dxa"/>
          </w:tcPr>
          <w:p w14:paraId="61429366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21D96A1" w14:textId="77777777" w:rsidR="003C6CBB" w:rsidRDefault="00AC3E55">
            <w:r>
              <w:t>SemestreAnoNomeAtual</w:t>
            </w:r>
          </w:p>
        </w:tc>
        <w:tc>
          <w:tcPr>
            <w:tcW w:w="2126" w:type="dxa"/>
          </w:tcPr>
          <w:p w14:paraId="542891E0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3713417" w14:textId="77777777" w:rsidR="003C6CBB" w:rsidRDefault="00AC3E55">
            <w:r>
              <w:t>Não</w:t>
            </w:r>
          </w:p>
        </w:tc>
      </w:tr>
      <w:tr w:rsidR="003C6CBB" w14:paraId="58454F13" w14:textId="77777777">
        <w:tc>
          <w:tcPr>
            <w:tcW w:w="2126" w:type="dxa"/>
          </w:tcPr>
          <w:p w14:paraId="1ADC0A6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687381B" w14:textId="77777777" w:rsidR="003C6CBB" w:rsidRDefault="00AC3E55">
            <w:r>
              <w:t>BimestreDoAnoNum</w:t>
            </w:r>
          </w:p>
        </w:tc>
        <w:tc>
          <w:tcPr>
            <w:tcW w:w="2126" w:type="dxa"/>
          </w:tcPr>
          <w:p w14:paraId="0C8029DF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BD2FD1F" w14:textId="77777777" w:rsidR="003C6CBB" w:rsidRDefault="00AC3E55">
            <w:r>
              <w:t>Não</w:t>
            </w:r>
          </w:p>
        </w:tc>
      </w:tr>
      <w:tr w:rsidR="003C6CBB" w14:paraId="62978C37" w14:textId="77777777">
        <w:tc>
          <w:tcPr>
            <w:tcW w:w="2126" w:type="dxa"/>
          </w:tcPr>
          <w:p w14:paraId="75F76A4F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FB653CF" w14:textId="77777777" w:rsidR="003C6CBB" w:rsidRDefault="00AC3E55">
            <w:r>
              <w:t>BimestreAnoNum</w:t>
            </w:r>
          </w:p>
        </w:tc>
        <w:tc>
          <w:tcPr>
            <w:tcW w:w="2126" w:type="dxa"/>
          </w:tcPr>
          <w:p w14:paraId="00B9F077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784AA48C" w14:textId="77777777" w:rsidR="003C6CBB" w:rsidRDefault="00AC3E55">
            <w:r>
              <w:t>Não</w:t>
            </w:r>
          </w:p>
        </w:tc>
      </w:tr>
      <w:tr w:rsidR="003C6CBB" w14:paraId="5E5C7259" w14:textId="77777777">
        <w:tc>
          <w:tcPr>
            <w:tcW w:w="2126" w:type="dxa"/>
          </w:tcPr>
          <w:p w14:paraId="6AEAFB0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3AC848B" w14:textId="77777777" w:rsidR="003C6CBB" w:rsidRDefault="00AC3E55">
            <w:r>
              <w:t>BimestreAnoNome</w:t>
            </w:r>
          </w:p>
        </w:tc>
        <w:tc>
          <w:tcPr>
            <w:tcW w:w="2126" w:type="dxa"/>
          </w:tcPr>
          <w:p w14:paraId="1C65BC6A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05F9E1EA" w14:textId="77777777" w:rsidR="003C6CBB" w:rsidRDefault="00AC3E55">
            <w:r>
              <w:t>Não</w:t>
            </w:r>
          </w:p>
        </w:tc>
      </w:tr>
      <w:tr w:rsidR="003C6CBB" w14:paraId="05AE19B4" w14:textId="77777777">
        <w:tc>
          <w:tcPr>
            <w:tcW w:w="2126" w:type="dxa"/>
          </w:tcPr>
          <w:p w14:paraId="1B9B9DD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C033552" w14:textId="77777777" w:rsidR="003C6CBB" w:rsidRDefault="00AC3E55">
            <w:r>
              <w:t>BimestreIndice</w:t>
            </w:r>
          </w:p>
        </w:tc>
        <w:tc>
          <w:tcPr>
            <w:tcW w:w="2126" w:type="dxa"/>
          </w:tcPr>
          <w:p w14:paraId="62215A1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3488F865" w14:textId="77777777" w:rsidR="003C6CBB" w:rsidRDefault="00AC3E55">
            <w:r>
              <w:t>Não</w:t>
            </w:r>
          </w:p>
        </w:tc>
      </w:tr>
      <w:tr w:rsidR="003C6CBB" w14:paraId="7A0B29BE" w14:textId="77777777">
        <w:tc>
          <w:tcPr>
            <w:tcW w:w="2126" w:type="dxa"/>
          </w:tcPr>
          <w:p w14:paraId="031CCE29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31D9E1D" w14:textId="77777777" w:rsidR="003C6CBB" w:rsidRDefault="00AC3E55">
            <w:r>
              <w:t>BimestreOffset</w:t>
            </w:r>
          </w:p>
        </w:tc>
        <w:tc>
          <w:tcPr>
            <w:tcW w:w="2126" w:type="dxa"/>
          </w:tcPr>
          <w:p w14:paraId="2247804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C0FED31" w14:textId="77777777" w:rsidR="003C6CBB" w:rsidRDefault="00AC3E55">
            <w:r>
              <w:t>Não</w:t>
            </w:r>
          </w:p>
        </w:tc>
      </w:tr>
      <w:tr w:rsidR="003C6CBB" w14:paraId="6008131B" w14:textId="77777777">
        <w:tc>
          <w:tcPr>
            <w:tcW w:w="2126" w:type="dxa"/>
          </w:tcPr>
          <w:p w14:paraId="194D6007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4869A5B7" w14:textId="77777777" w:rsidR="003C6CBB" w:rsidRDefault="00AC3E55">
            <w:r>
              <w:t>BimestreAnoNomeAtual</w:t>
            </w:r>
          </w:p>
        </w:tc>
        <w:tc>
          <w:tcPr>
            <w:tcW w:w="2126" w:type="dxa"/>
          </w:tcPr>
          <w:p w14:paraId="180727AA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6589517D" w14:textId="77777777" w:rsidR="003C6CBB" w:rsidRDefault="00AC3E55">
            <w:r>
              <w:t>Não</w:t>
            </w:r>
          </w:p>
        </w:tc>
      </w:tr>
      <w:tr w:rsidR="003C6CBB" w14:paraId="0FD0B814" w14:textId="77777777">
        <w:tc>
          <w:tcPr>
            <w:tcW w:w="2126" w:type="dxa"/>
          </w:tcPr>
          <w:p w14:paraId="30D1E5D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F6AA285" w14:textId="77777777" w:rsidR="003C6CBB" w:rsidRDefault="00AC3E55">
            <w:r>
              <w:t>FeriadoNome</w:t>
            </w:r>
          </w:p>
        </w:tc>
        <w:tc>
          <w:tcPr>
            <w:tcW w:w="2126" w:type="dxa"/>
          </w:tcPr>
          <w:p w14:paraId="38E9C479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B232F0B" w14:textId="77777777" w:rsidR="003C6CBB" w:rsidRDefault="00AC3E55">
            <w:r>
              <w:t>Não</w:t>
            </w:r>
          </w:p>
        </w:tc>
      </w:tr>
      <w:tr w:rsidR="003C6CBB" w14:paraId="5F44F19F" w14:textId="77777777">
        <w:tc>
          <w:tcPr>
            <w:tcW w:w="2126" w:type="dxa"/>
          </w:tcPr>
          <w:p w14:paraId="55328D2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F5D688F" w14:textId="77777777" w:rsidR="003C6CBB" w:rsidRDefault="00AC3E55">
            <w:r>
              <w:t>DiaUtilNum</w:t>
            </w:r>
          </w:p>
        </w:tc>
        <w:tc>
          <w:tcPr>
            <w:tcW w:w="2126" w:type="dxa"/>
          </w:tcPr>
          <w:p w14:paraId="0D80FE8F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28B267CD" w14:textId="77777777" w:rsidR="003C6CBB" w:rsidRDefault="00AC3E55">
            <w:r>
              <w:t>Não</w:t>
            </w:r>
          </w:p>
        </w:tc>
      </w:tr>
      <w:tr w:rsidR="003C6CBB" w14:paraId="0699BC6D" w14:textId="77777777">
        <w:tc>
          <w:tcPr>
            <w:tcW w:w="2126" w:type="dxa"/>
          </w:tcPr>
          <w:p w14:paraId="72F64BE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DCAF9BE" w14:textId="77777777" w:rsidR="003C6CBB" w:rsidRDefault="00AC3E55">
            <w:r>
              <w:t>DiaUtilNome</w:t>
            </w:r>
          </w:p>
        </w:tc>
        <w:tc>
          <w:tcPr>
            <w:tcW w:w="2126" w:type="dxa"/>
          </w:tcPr>
          <w:p w14:paraId="1EDBCE9C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191EF64" w14:textId="77777777" w:rsidR="003C6CBB" w:rsidRDefault="00AC3E55">
            <w:r>
              <w:t>Não</w:t>
            </w:r>
          </w:p>
        </w:tc>
      </w:tr>
      <w:tr w:rsidR="003C6CBB" w14:paraId="66BC50C4" w14:textId="77777777">
        <w:tc>
          <w:tcPr>
            <w:tcW w:w="2126" w:type="dxa"/>
          </w:tcPr>
          <w:p w14:paraId="52DE670E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39246C89" w14:textId="77777777" w:rsidR="003C6CBB" w:rsidRDefault="00AC3E55">
            <w:r>
              <w:t>EstacaoAnoNum</w:t>
            </w:r>
          </w:p>
        </w:tc>
        <w:tc>
          <w:tcPr>
            <w:tcW w:w="2126" w:type="dxa"/>
          </w:tcPr>
          <w:p w14:paraId="4564A58D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12FEDA3" w14:textId="77777777" w:rsidR="003C6CBB" w:rsidRDefault="00AC3E55">
            <w:r>
              <w:t>Não</w:t>
            </w:r>
          </w:p>
        </w:tc>
      </w:tr>
      <w:tr w:rsidR="003C6CBB" w14:paraId="7651D90C" w14:textId="77777777">
        <w:tc>
          <w:tcPr>
            <w:tcW w:w="2126" w:type="dxa"/>
          </w:tcPr>
          <w:p w14:paraId="61736523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2FBEC2C" w14:textId="77777777" w:rsidR="003C6CBB" w:rsidRDefault="00AC3E55">
            <w:r>
              <w:t>EstacaoAnoNome</w:t>
            </w:r>
          </w:p>
        </w:tc>
        <w:tc>
          <w:tcPr>
            <w:tcW w:w="2126" w:type="dxa"/>
          </w:tcPr>
          <w:p w14:paraId="35A02283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5B58BCDA" w14:textId="77777777" w:rsidR="003C6CBB" w:rsidRDefault="00AC3E55">
            <w:r>
              <w:t>Não</w:t>
            </w:r>
          </w:p>
        </w:tc>
      </w:tr>
      <w:tr w:rsidR="003C6CBB" w14:paraId="1FC55D88" w14:textId="77777777">
        <w:tc>
          <w:tcPr>
            <w:tcW w:w="2126" w:type="dxa"/>
          </w:tcPr>
          <w:p w14:paraId="3D00AA1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5D8A9451" w14:textId="77777777" w:rsidR="003C6CBB" w:rsidRDefault="00AC3E55">
            <w:r>
              <w:t>MesFechamentoNum</w:t>
            </w:r>
          </w:p>
        </w:tc>
        <w:tc>
          <w:tcPr>
            <w:tcW w:w="2126" w:type="dxa"/>
          </w:tcPr>
          <w:p w14:paraId="2868BE58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555B046B" w14:textId="77777777" w:rsidR="003C6CBB" w:rsidRDefault="00AC3E55">
            <w:r>
              <w:t>Não</w:t>
            </w:r>
          </w:p>
        </w:tc>
      </w:tr>
      <w:tr w:rsidR="003C6CBB" w14:paraId="14CB8BDB" w14:textId="77777777">
        <w:tc>
          <w:tcPr>
            <w:tcW w:w="2126" w:type="dxa"/>
          </w:tcPr>
          <w:p w14:paraId="71A1EA05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B9BA3D2" w14:textId="77777777" w:rsidR="003C6CBB" w:rsidRDefault="00AC3E55">
            <w:r>
              <w:t>MesFechamentoNome</w:t>
            </w:r>
          </w:p>
        </w:tc>
        <w:tc>
          <w:tcPr>
            <w:tcW w:w="2126" w:type="dxa"/>
          </w:tcPr>
          <w:p w14:paraId="4CE89F9B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133FE1F1" w14:textId="77777777" w:rsidR="003C6CBB" w:rsidRDefault="00AC3E55">
            <w:r>
              <w:t>Não</w:t>
            </w:r>
          </w:p>
        </w:tc>
      </w:tr>
      <w:tr w:rsidR="003C6CBB" w14:paraId="36480133" w14:textId="77777777">
        <w:tc>
          <w:tcPr>
            <w:tcW w:w="2126" w:type="dxa"/>
          </w:tcPr>
          <w:p w14:paraId="5FC117F7" w14:textId="77777777" w:rsidR="003C6CBB" w:rsidRDefault="00AC3E55">
            <w:r>
              <w:lastRenderedPageBreak/>
              <w:t>d_calendario</w:t>
            </w:r>
          </w:p>
        </w:tc>
        <w:tc>
          <w:tcPr>
            <w:tcW w:w="2126" w:type="dxa"/>
          </w:tcPr>
          <w:p w14:paraId="0DC13C8B" w14:textId="77777777" w:rsidR="003C6CBB" w:rsidRDefault="00AC3E55">
            <w:r>
              <w:t>MesFechamentoNomeAbrev</w:t>
            </w:r>
          </w:p>
        </w:tc>
        <w:tc>
          <w:tcPr>
            <w:tcW w:w="2126" w:type="dxa"/>
          </w:tcPr>
          <w:p w14:paraId="493C63DB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CCFADB7" w14:textId="77777777" w:rsidR="003C6CBB" w:rsidRDefault="00AC3E55">
            <w:r>
              <w:t>Não</w:t>
            </w:r>
          </w:p>
        </w:tc>
      </w:tr>
      <w:tr w:rsidR="003C6CBB" w14:paraId="004826FF" w14:textId="77777777">
        <w:tc>
          <w:tcPr>
            <w:tcW w:w="2126" w:type="dxa"/>
          </w:tcPr>
          <w:p w14:paraId="0362D274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1306637" w14:textId="77777777" w:rsidR="003C6CBB" w:rsidRDefault="00AC3E55">
            <w:r>
              <w:t>AnoFechamentoNum</w:t>
            </w:r>
          </w:p>
        </w:tc>
        <w:tc>
          <w:tcPr>
            <w:tcW w:w="2126" w:type="dxa"/>
          </w:tcPr>
          <w:p w14:paraId="38CDF6B1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507DAC4F" w14:textId="77777777" w:rsidR="003C6CBB" w:rsidRDefault="00AC3E55">
            <w:r>
              <w:t>Não</w:t>
            </w:r>
          </w:p>
        </w:tc>
      </w:tr>
      <w:tr w:rsidR="003C6CBB" w14:paraId="263506BC" w14:textId="77777777">
        <w:tc>
          <w:tcPr>
            <w:tcW w:w="2126" w:type="dxa"/>
          </w:tcPr>
          <w:p w14:paraId="6B0CC55F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3FCCB51" w14:textId="77777777" w:rsidR="003C6CBB" w:rsidRDefault="00AC3E55">
            <w:r>
              <w:t>MesAnoFechamentoNum</w:t>
            </w:r>
          </w:p>
        </w:tc>
        <w:tc>
          <w:tcPr>
            <w:tcW w:w="2126" w:type="dxa"/>
          </w:tcPr>
          <w:p w14:paraId="7410C9C0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318B719" w14:textId="77777777" w:rsidR="003C6CBB" w:rsidRDefault="00AC3E55">
            <w:r>
              <w:t>Não</w:t>
            </w:r>
          </w:p>
        </w:tc>
      </w:tr>
      <w:tr w:rsidR="003C6CBB" w14:paraId="673AB6F4" w14:textId="77777777">
        <w:tc>
          <w:tcPr>
            <w:tcW w:w="2126" w:type="dxa"/>
          </w:tcPr>
          <w:p w14:paraId="5B502D2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2DE1A06A" w14:textId="77777777" w:rsidR="003C6CBB" w:rsidRDefault="00AC3E55">
            <w:r>
              <w:t>MesAnoFechamentoNome</w:t>
            </w:r>
          </w:p>
        </w:tc>
        <w:tc>
          <w:tcPr>
            <w:tcW w:w="2126" w:type="dxa"/>
          </w:tcPr>
          <w:p w14:paraId="43D3DB86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199756D" w14:textId="77777777" w:rsidR="003C6CBB" w:rsidRDefault="00AC3E55">
            <w:r>
              <w:t>Não</w:t>
            </w:r>
          </w:p>
        </w:tc>
      </w:tr>
      <w:tr w:rsidR="003C6CBB" w14:paraId="7F2449B3" w14:textId="77777777">
        <w:tc>
          <w:tcPr>
            <w:tcW w:w="2126" w:type="dxa"/>
          </w:tcPr>
          <w:p w14:paraId="52899F1B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4A9C14E" w14:textId="77777777" w:rsidR="003C6CBB" w:rsidRDefault="00AC3E55">
            <w:r>
              <w:t>DataFutura</w:t>
            </w:r>
          </w:p>
        </w:tc>
        <w:tc>
          <w:tcPr>
            <w:tcW w:w="2126" w:type="dxa"/>
          </w:tcPr>
          <w:p w14:paraId="7F696F6D" w14:textId="77777777" w:rsidR="003C6CBB" w:rsidRDefault="00AC3E55">
            <w:r>
              <w:t>boolean</w:t>
            </w:r>
          </w:p>
        </w:tc>
        <w:tc>
          <w:tcPr>
            <w:tcW w:w="2126" w:type="dxa"/>
          </w:tcPr>
          <w:p w14:paraId="0AE49B3E" w14:textId="77777777" w:rsidR="003C6CBB" w:rsidRDefault="00AC3E55">
            <w:r>
              <w:t>Não</w:t>
            </w:r>
          </w:p>
        </w:tc>
      </w:tr>
      <w:tr w:rsidR="003C6CBB" w14:paraId="258E1E45" w14:textId="77777777">
        <w:tc>
          <w:tcPr>
            <w:tcW w:w="2126" w:type="dxa"/>
          </w:tcPr>
          <w:p w14:paraId="2E2C505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7513CED5" w14:textId="77777777" w:rsidR="003C6CBB" w:rsidRDefault="00AC3E55">
            <w:r>
              <w:t>DiaUtilDoMes</w:t>
            </w:r>
          </w:p>
        </w:tc>
        <w:tc>
          <w:tcPr>
            <w:tcW w:w="2126" w:type="dxa"/>
          </w:tcPr>
          <w:p w14:paraId="13F2B36C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60D9FB64" w14:textId="77777777" w:rsidR="003C6CBB" w:rsidRDefault="00AC3E55">
            <w:r>
              <w:t>Não</w:t>
            </w:r>
          </w:p>
        </w:tc>
      </w:tr>
      <w:tr w:rsidR="003C6CBB" w14:paraId="19ADDF79" w14:textId="77777777">
        <w:tc>
          <w:tcPr>
            <w:tcW w:w="2126" w:type="dxa"/>
          </w:tcPr>
          <w:p w14:paraId="582C08F8" w14:textId="77777777" w:rsidR="003C6CBB" w:rsidRDefault="00AC3E55">
            <w:r>
              <w:t>o_atualizacao</w:t>
            </w:r>
          </w:p>
        </w:tc>
        <w:tc>
          <w:tcPr>
            <w:tcW w:w="2126" w:type="dxa"/>
          </w:tcPr>
          <w:p w14:paraId="2C60EC02" w14:textId="77777777" w:rsidR="003C6CBB" w:rsidRDefault="00AC3E55">
            <w:r>
              <w:t>ultima_atualizacao</w:t>
            </w:r>
          </w:p>
        </w:tc>
        <w:tc>
          <w:tcPr>
            <w:tcW w:w="2126" w:type="dxa"/>
          </w:tcPr>
          <w:p w14:paraId="1D4AE15F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5CB4A86A" w14:textId="77777777" w:rsidR="003C6CBB" w:rsidRDefault="00AC3E55">
            <w:r>
              <w:t>Não</w:t>
            </w:r>
          </w:p>
        </w:tc>
      </w:tr>
      <w:tr w:rsidR="003C6CBB" w14:paraId="2D8A7346" w14:textId="77777777">
        <w:tc>
          <w:tcPr>
            <w:tcW w:w="2126" w:type="dxa"/>
          </w:tcPr>
          <w:p w14:paraId="3E62ED30" w14:textId="77777777" w:rsidR="003C6CBB" w:rsidRDefault="00AC3E55">
            <w:r>
              <w:t>o_log_desenvolvimento</w:t>
            </w:r>
          </w:p>
        </w:tc>
        <w:tc>
          <w:tcPr>
            <w:tcW w:w="2126" w:type="dxa"/>
          </w:tcPr>
          <w:p w14:paraId="7432282C" w14:textId="77777777" w:rsidR="003C6CBB" w:rsidRDefault="00AC3E55">
            <w:r>
              <w:t>Observacao</w:t>
            </w:r>
          </w:p>
        </w:tc>
        <w:tc>
          <w:tcPr>
            <w:tcW w:w="2126" w:type="dxa"/>
          </w:tcPr>
          <w:p w14:paraId="433C02BD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7041F615" w14:textId="77777777" w:rsidR="003C6CBB" w:rsidRDefault="00AC3E55">
            <w:r>
              <w:t>Não</w:t>
            </w:r>
          </w:p>
        </w:tc>
      </w:tr>
      <w:tr w:rsidR="003C6CBB" w14:paraId="7C28599B" w14:textId="77777777">
        <w:tc>
          <w:tcPr>
            <w:tcW w:w="2126" w:type="dxa"/>
          </w:tcPr>
          <w:p w14:paraId="337510C8" w14:textId="77777777" w:rsidR="003C6CBB" w:rsidRDefault="00AC3E55">
            <w:r>
              <w:t>o_log_desenvolvimento</w:t>
            </w:r>
          </w:p>
        </w:tc>
        <w:tc>
          <w:tcPr>
            <w:tcW w:w="2126" w:type="dxa"/>
          </w:tcPr>
          <w:p w14:paraId="2D11A605" w14:textId="77777777" w:rsidR="003C6CBB" w:rsidRDefault="00AC3E55">
            <w:r>
              <w:t>Total de Minutos</w:t>
            </w:r>
          </w:p>
        </w:tc>
        <w:tc>
          <w:tcPr>
            <w:tcW w:w="2126" w:type="dxa"/>
          </w:tcPr>
          <w:p w14:paraId="191ACDBC" w14:textId="77777777" w:rsidR="003C6CBB" w:rsidRDefault="00AC3E55">
            <w:r>
              <w:t>double</w:t>
            </w:r>
          </w:p>
        </w:tc>
        <w:tc>
          <w:tcPr>
            <w:tcW w:w="2126" w:type="dxa"/>
          </w:tcPr>
          <w:p w14:paraId="34535673" w14:textId="77777777" w:rsidR="003C6CBB" w:rsidRDefault="00AC3E55">
            <w:r>
              <w:t>Não</w:t>
            </w:r>
          </w:p>
        </w:tc>
      </w:tr>
      <w:tr w:rsidR="003C6CBB" w14:paraId="060AEF34" w14:textId="77777777">
        <w:tc>
          <w:tcPr>
            <w:tcW w:w="2126" w:type="dxa"/>
          </w:tcPr>
          <w:p w14:paraId="33029BBA" w14:textId="77777777" w:rsidR="003C6CBB" w:rsidRDefault="00AC3E55">
            <w:r>
              <w:t>o_log_desenvolvimento</w:t>
            </w:r>
          </w:p>
        </w:tc>
        <w:tc>
          <w:tcPr>
            <w:tcW w:w="2126" w:type="dxa"/>
          </w:tcPr>
          <w:p w14:paraId="061CF156" w14:textId="77777777" w:rsidR="003C6CBB" w:rsidRDefault="00AC3E55">
            <w:r>
              <w:t>dt_inicio</w:t>
            </w:r>
          </w:p>
        </w:tc>
        <w:tc>
          <w:tcPr>
            <w:tcW w:w="2126" w:type="dxa"/>
          </w:tcPr>
          <w:p w14:paraId="1F631DA7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387545FE" w14:textId="77777777" w:rsidR="003C6CBB" w:rsidRDefault="00AC3E55">
            <w:r>
              <w:t>Não</w:t>
            </w:r>
          </w:p>
        </w:tc>
      </w:tr>
      <w:tr w:rsidR="003C6CBB" w14:paraId="75AF0082" w14:textId="77777777">
        <w:tc>
          <w:tcPr>
            <w:tcW w:w="2126" w:type="dxa"/>
          </w:tcPr>
          <w:p w14:paraId="6C874DC4" w14:textId="77777777" w:rsidR="003C6CBB" w:rsidRDefault="00AC3E55">
            <w:r>
              <w:t>o_log_desenvolvimento</w:t>
            </w:r>
          </w:p>
        </w:tc>
        <w:tc>
          <w:tcPr>
            <w:tcW w:w="2126" w:type="dxa"/>
          </w:tcPr>
          <w:p w14:paraId="1DBF5B08" w14:textId="77777777" w:rsidR="003C6CBB" w:rsidRDefault="00AC3E55">
            <w:r>
              <w:t>dt_fim</w:t>
            </w:r>
          </w:p>
        </w:tc>
        <w:tc>
          <w:tcPr>
            <w:tcW w:w="2126" w:type="dxa"/>
          </w:tcPr>
          <w:p w14:paraId="5113FB13" w14:textId="77777777" w:rsidR="003C6CBB" w:rsidRDefault="00AC3E55">
            <w:r>
              <w:t>dateTime</w:t>
            </w:r>
          </w:p>
        </w:tc>
        <w:tc>
          <w:tcPr>
            <w:tcW w:w="2126" w:type="dxa"/>
          </w:tcPr>
          <w:p w14:paraId="0693F873" w14:textId="77777777" w:rsidR="003C6CBB" w:rsidRDefault="00AC3E55">
            <w:r>
              <w:t>Não</w:t>
            </w:r>
          </w:p>
        </w:tc>
      </w:tr>
      <w:tr w:rsidR="003C6CBB" w14:paraId="54F3E29A" w14:textId="77777777">
        <w:tc>
          <w:tcPr>
            <w:tcW w:w="2126" w:type="dxa"/>
          </w:tcPr>
          <w:p w14:paraId="55B365EC" w14:textId="77777777" w:rsidR="003C6CBB" w:rsidRDefault="00AC3E55">
            <w:r>
              <w:t>o_log_desenvolvimento</w:t>
            </w:r>
          </w:p>
        </w:tc>
        <w:tc>
          <w:tcPr>
            <w:tcW w:w="2126" w:type="dxa"/>
          </w:tcPr>
          <w:p w14:paraId="5E5A01BF" w14:textId="77777777" w:rsidR="003C6CBB" w:rsidRDefault="00AC3E55">
            <w:r>
              <w:t>saldo_segundos</w:t>
            </w:r>
          </w:p>
        </w:tc>
        <w:tc>
          <w:tcPr>
            <w:tcW w:w="2126" w:type="dxa"/>
          </w:tcPr>
          <w:p w14:paraId="3E01F59F" w14:textId="77777777" w:rsidR="003C6CBB" w:rsidRDefault="00AC3E55">
            <w:r>
              <w:t>double</w:t>
            </w:r>
          </w:p>
        </w:tc>
        <w:tc>
          <w:tcPr>
            <w:tcW w:w="2126" w:type="dxa"/>
          </w:tcPr>
          <w:p w14:paraId="6C38AA8D" w14:textId="77777777" w:rsidR="003C6CBB" w:rsidRDefault="00AC3E55">
            <w:r>
              <w:t>Não</w:t>
            </w:r>
          </w:p>
        </w:tc>
      </w:tr>
      <w:tr w:rsidR="003C6CBB" w14:paraId="42DAACF2" w14:textId="77777777">
        <w:tc>
          <w:tcPr>
            <w:tcW w:w="2126" w:type="dxa"/>
          </w:tcPr>
          <w:p w14:paraId="2B48FFB2" w14:textId="77777777" w:rsidR="003C6CBB" w:rsidRDefault="00AC3E55">
            <w:r>
              <w:t>d_placas</w:t>
            </w:r>
          </w:p>
        </w:tc>
        <w:tc>
          <w:tcPr>
            <w:tcW w:w="2126" w:type="dxa"/>
          </w:tcPr>
          <w:p w14:paraId="2A8609A9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732D627F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F2894A1" w14:textId="77777777" w:rsidR="003C6CBB" w:rsidRDefault="00AC3E55">
            <w:r>
              <w:t>Não</w:t>
            </w:r>
          </w:p>
        </w:tc>
      </w:tr>
      <w:tr w:rsidR="003C6CBB" w14:paraId="7A0F3679" w14:textId="77777777">
        <w:tc>
          <w:tcPr>
            <w:tcW w:w="2126" w:type="dxa"/>
          </w:tcPr>
          <w:p w14:paraId="5A298C31" w14:textId="77777777" w:rsidR="003C6CBB" w:rsidRDefault="00AC3E55">
            <w:r>
              <w:t>d_status_viagem</w:t>
            </w:r>
          </w:p>
        </w:tc>
        <w:tc>
          <w:tcPr>
            <w:tcW w:w="2126" w:type="dxa"/>
          </w:tcPr>
          <w:p w14:paraId="06F40A32" w14:textId="77777777" w:rsidR="003C6CBB" w:rsidRDefault="00AC3E55">
            <w:r>
              <w:t>status_viagem</w:t>
            </w:r>
          </w:p>
        </w:tc>
        <w:tc>
          <w:tcPr>
            <w:tcW w:w="2126" w:type="dxa"/>
          </w:tcPr>
          <w:p w14:paraId="5B37E433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0A3A4FAC" w14:textId="77777777" w:rsidR="003C6CBB" w:rsidRDefault="00AC3E55">
            <w:r>
              <w:t>Não</w:t>
            </w:r>
          </w:p>
        </w:tc>
      </w:tr>
      <w:tr w:rsidR="003C6CBB" w14:paraId="75A8BE11" w14:textId="77777777">
        <w:tc>
          <w:tcPr>
            <w:tcW w:w="2126" w:type="dxa"/>
          </w:tcPr>
          <w:p w14:paraId="34A9BA9E" w14:textId="77777777" w:rsidR="003C6CBB" w:rsidRDefault="00AC3E55">
            <w:r>
              <w:t>_medidas</w:t>
            </w:r>
          </w:p>
        </w:tc>
        <w:tc>
          <w:tcPr>
            <w:tcW w:w="2126" w:type="dxa"/>
          </w:tcPr>
          <w:p w14:paraId="6E690035" w14:textId="77777777" w:rsidR="003C6CBB" w:rsidRDefault="00AC3E55">
            <w:r>
              <w:t>Column</w:t>
            </w:r>
          </w:p>
        </w:tc>
        <w:tc>
          <w:tcPr>
            <w:tcW w:w="2126" w:type="dxa"/>
          </w:tcPr>
          <w:p w14:paraId="4D39F607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3A03F49" w14:textId="77777777" w:rsidR="003C6CBB" w:rsidRDefault="00AC3E55">
            <w:r>
              <w:t>Sim</w:t>
            </w:r>
          </w:p>
        </w:tc>
      </w:tr>
      <w:tr w:rsidR="003C6CBB" w14:paraId="6EBC9B97" w14:textId="77777777">
        <w:tc>
          <w:tcPr>
            <w:tcW w:w="2126" w:type="dxa"/>
          </w:tcPr>
          <w:p w14:paraId="65907741" w14:textId="77777777" w:rsidR="003C6CBB" w:rsidRDefault="00AC3E55">
            <w:r>
              <w:t>Produtividade</w:t>
            </w:r>
          </w:p>
        </w:tc>
        <w:tc>
          <w:tcPr>
            <w:tcW w:w="2126" w:type="dxa"/>
          </w:tcPr>
          <w:p w14:paraId="723BD3CC" w14:textId="77777777" w:rsidR="003C6CBB" w:rsidRDefault="00AC3E55">
            <w:r>
              <w:t>Produtividade</w:t>
            </w:r>
          </w:p>
        </w:tc>
        <w:tc>
          <w:tcPr>
            <w:tcW w:w="2126" w:type="dxa"/>
          </w:tcPr>
          <w:p w14:paraId="7C393B7B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3AABDFFC" w14:textId="77777777" w:rsidR="003C6CBB" w:rsidRDefault="00AC3E55">
            <w:r>
              <w:t>Sim</w:t>
            </w:r>
          </w:p>
        </w:tc>
      </w:tr>
      <w:tr w:rsidR="003C6CBB" w14:paraId="7B170B0C" w14:textId="77777777">
        <w:tc>
          <w:tcPr>
            <w:tcW w:w="2126" w:type="dxa"/>
          </w:tcPr>
          <w:p w14:paraId="54A9CFEA" w14:textId="77777777" w:rsidR="003C6CBB" w:rsidRDefault="00AC3E55">
            <w:r>
              <w:t>Produtividade</w:t>
            </w:r>
          </w:p>
        </w:tc>
        <w:tc>
          <w:tcPr>
            <w:tcW w:w="2126" w:type="dxa"/>
          </w:tcPr>
          <w:p w14:paraId="119A18C1" w14:textId="77777777" w:rsidR="003C6CBB" w:rsidRDefault="00AC3E55">
            <w:r>
              <w:t>Produtividade Campos</w:t>
            </w:r>
          </w:p>
        </w:tc>
        <w:tc>
          <w:tcPr>
            <w:tcW w:w="2126" w:type="dxa"/>
          </w:tcPr>
          <w:p w14:paraId="5FB4684C" w14:textId="77777777" w:rsidR="003C6CBB" w:rsidRDefault="00AC3E55">
            <w:r>
              <w:t>string</w:t>
            </w:r>
          </w:p>
        </w:tc>
        <w:tc>
          <w:tcPr>
            <w:tcW w:w="2126" w:type="dxa"/>
          </w:tcPr>
          <w:p w14:paraId="271210B1" w14:textId="77777777" w:rsidR="003C6CBB" w:rsidRDefault="00AC3E55">
            <w:r>
              <w:t>Sim</w:t>
            </w:r>
          </w:p>
        </w:tc>
      </w:tr>
      <w:tr w:rsidR="003C6CBB" w14:paraId="3B3CA797" w14:textId="77777777">
        <w:tc>
          <w:tcPr>
            <w:tcW w:w="2126" w:type="dxa"/>
          </w:tcPr>
          <w:p w14:paraId="3E0FC6C4" w14:textId="77777777" w:rsidR="003C6CBB" w:rsidRDefault="00AC3E55">
            <w:r>
              <w:t>Produtividade</w:t>
            </w:r>
          </w:p>
        </w:tc>
        <w:tc>
          <w:tcPr>
            <w:tcW w:w="2126" w:type="dxa"/>
          </w:tcPr>
          <w:p w14:paraId="7E492D55" w14:textId="77777777" w:rsidR="003C6CBB" w:rsidRDefault="00AC3E55">
            <w:r>
              <w:t>Produtividade Pedido</w:t>
            </w:r>
          </w:p>
        </w:tc>
        <w:tc>
          <w:tcPr>
            <w:tcW w:w="2126" w:type="dxa"/>
          </w:tcPr>
          <w:p w14:paraId="585D17CE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0667127B" w14:textId="77777777" w:rsidR="003C6CBB" w:rsidRDefault="00AC3E55">
            <w:r>
              <w:t>Sim</w:t>
            </w:r>
          </w:p>
        </w:tc>
      </w:tr>
      <w:tr w:rsidR="003C6CBB" w14:paraId="6F7581D1" w14:textId="77777777">
        <w:tc>
          <w:tcPr>
            <w:tcW w:w="2126" w:type="dxa"/>
          </w:tcPr>
          <w:p w14:paraId="20F61A75" w14:textId="77777777" w:rsidR="003C6CBB" w:rsidRDefault="00AC3E55">
            <w:r>
              <w:t>Numero Ocorrencias</w:t>
            </w:r>
          </w:p>
        </w:tc>
        <w:tc>
          <w:tcPr>
            <w:tcW w:w="2126" w:type="dxa"/>
          </w:tcPr>
          <w:p w14:paraId="1C61C2BD" w14:textId="77777777" w:rsidR="003C6CBB" w:rsidRDefault="00AC3E55">
            <w:r>
              <w:t xml:space="preserve">Numero </w:t>
            </w:r>
            <w:r>
              <w:t>Ocorrencias</w:t>
            </w:r>
          </w:p>
        </w:tc>
        <w:tc>
          <w:tcPr>
            <w:tcW w:w="2126" w:type="dxa"/>
          </w:tcPr>
          <w:p w14:paraId="6D788408" w14:textId="77777777" w:rsidR="003C6CBB" w:rsidRDefault="00AC3E55">
            <w:r>
              <w:t>int64</w:t>
            </w:r>
          </w:p>
        </w:tc>
        <w:tc>
          <w:tcPr>
            <w:tcW w:w="2126" w:type="dxa"/>
          </w:tcPr>
          <w:p w14:paraId="436E09A9" w14:textId="77777777" w:rsidR="003C6CBB" w:rsidRDefault="00AC3E55">
            <w:r>
              <w:t>Sim</w:t>
            </w:r>
          </w:p>
        </w:tc>
      </w:tr>
    </w:tbl>
    <w:p w14:paraId="17CF674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ABA3211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Medidas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3C6CBB" w14:paraId="6A3240B0" w14:textId="77777777">
        <w:tc>
          <w:tcPr>
            <w:tcW w:w="4252" w:type="dxa"/>
          </w:tcPr>
          <w:p w14:paraId="0A021E93" w14:textId="77777777" w:rsidR="003C6CBB" w:rsidRDefault="00AC3E55">
            <w:r>
              <w:rPr>
                <w:b/>
              </w:rPr>
              <w:t>Medida</w:t>
            </w:r>
          </w:p>
        </w:tc>
        <w:tc>
          <w:tcPr>
            <w:tcW w:w="4252" w:type="dxa"/>
          </w:tcPr>
          <w:p w14:paraId="0E5B9365" w14:textId="77777777" w:rsidR="003C6CBB" w:rsidRDefault="00AC3E55">
            <w:r>
              <w:rPr>
                <w:b/>
              </w:rPr>
              <w:t>Expressão</w:t>
            </w:r>
          </w:p>
        </w:tc>
      </w:tr>
      <w:tr w:rsidR="003C6CBB" w14:paraId="3265BEF9" w14:textId="77777777">
        <w:tc>
          <w:tcPr>
            <w:tcW w:w="4252" w:type="dxa"/>
          </w:tcPr>
          <w:p w14:paraId="24E88637" w14:textId="77777777" w:rsidR="003C6CBB" w:rsidRDefault="00AC3E55">
            <w:r>
              <w:t>1 - Soma Horas Origem</w:t>
            </w:r>
          </w:p>
        </w:tc>
        <w:tc>
          <w:tcPr>
            <w:tcW w:w="4252" w:type="dxa"/>
          </w:tcPr>
          <w:p w14:paraId="0771C380" w14:textId="77777777" w:rsidR="003C6CBB" w:rsidRDefault="00AC3E55">
            <w:r>
              <w:t>SUM(f_viagens[saldo_origem])</w:t>
            </w:r>
          </w:p>
        </w:tc>
      </w:tr>
      <w:tr w:rsidR="003C6CBB" w14:paraId="009438B5" w14:textId="77777777">
        <w:tc>
          <w:tcPr>
            <w:tcW w:w="4252" w:type="dxa"/>
          </w:tcPr>
          <w:p w14:paraId="045C1626" w14:textId="77777777" w:rsidR="003C6CBB" w:rsidRDefault="00AC3E55">
            <w:r>
              <w:t>2 - Soma Horas Entrega</w:t>
            </w:r>
          </w:p>
        </w:tc>
        <w:tc>
          <w:tcPr>
            <w:tcW w:w="4252" w:type="dxa"/>
          </w:tcPr>
          <w:p w14:paraId="5BCA726A" w14:textId="77777777" w:rsidR="003C6CBB" w:rsidRDefault="00AC3E55">
            <w:r>
              <w:t>sum(f_viagens[saldo_entrega])</w:t>
            </w:r>
          </w:p>
        </w:tc>
      </w:tr>
      <w:tr w:rsidR="003C6CBB" w14:paraId="066B507C" w14:textId="77777777">
        <w:tc>
          <w:tcPr>
            <w:tcW w:w="4252" w:type="dxa"/>
          </w:tcPr>
          <w:p w14:paraId="51503651" w14:textId="77777777" w:rsidR="003C6CBB" w:rsidRDefault="00AC3E55">
            <w:r>
              <w:t>3 - Soma Horas Destino</w:t>
            </w:r>
          </w:p>
        </w:tc>
        <w:tc>
          <w:tcPr>
            <w:tcW w:w="4252" w:type="dxa"/>
          </w:tcPr>
          <w:p w14:paraId="0D40B4F8" w14:textId="77777777" w:rsidR="003C6CBB" w:rsidRDefault="00AC3E55">
            <w:r>
              <w:t>sum(f_viagens[saldo_destino])</w:t>
            </w:r>
          </w:p>
        </w:tc>
      </w:tr>
      <w:tr w:rsidR="003C6CBB" w14:paraId="3527EBCE" w14:textId="77777777">
        <w:tc>
          <w:tcPr>
            <w:tcW w:w="4252" w:type="dxa"/>
          </w:tcPr>
          <w:p w14:paraId="5DFB55F9" w14:textId="77777777" w:rsidR="003C6CBB" w:rsidRDefault="00AC3E55">
            <w:r>
              <w:t>Soma Horas</w:t>
            </w:r>
          </w:p>
        </w:tc>
        <w:tc>
          <w:tcPr>
            <w:tcW w:w="4252" w:type="dxa"/>
          </w:tcPr>
          <w:p w14:paraId="0E1E22C1" w14:textId="77777777" w:rsidR="003C6CBB" w:rsidRDefault="00AC3E55">
            <w:r>
              <w:t xml:space="preserve">[1 - Soma Horas Origem] + [2 - </w:t>
            </w:r>
            <w:r>
              <w:t>Soma Horas Entrega] + [3 - Soma Horas Destino]</w:t>
            </w:r>
          </w:p>
        </w:tc>
      </w:tr>
      <w:tr w:rsidR="003C6CBB" w14:paraId="078E6E3E" w14:textId="77777777">
        <w:tc>
          <w:tcPr>
            <w:tcW w:w="4252" w:type="dxa"/>
          </w:tcPr>
          <w:p w14:paraId="578DFF52" w14:textId="77777777" w:rsidR="003C6CBB" w:rsidRDefault="00AC3E55">
            <w:r>
              <w:t>Soma Horas Formatada</w:t>
            </w:r>
          </w:p>
        </w:tc>
        <w:tc>
          <w:tcPr>
            <w:tcW w:w="4252" w:type="dxa"/>
          </w:tcPr>
          <w:p w14:paraId="7D88E38C" w14:textId="77777777" w:rsidR="003C6CBB" w:rsidRDefault="00AC3E55">
            <w:r>
              <w:t>VAR vTotalHoras = [Soma Horas] VAR vHoras = INT(vTotalHoras / 3600) VAR vMinutos = INT(((vTotalHoras/3600) - vHoras) * 60) var vSegundos = ROUND((((((vTotalHoras/3600) - vHoras) * 60) - vMinutos) * 60), 0) RETURN     vHoras * 10000 + vMinutos * 100 + vSegundos</w:t>
            </w:r>
          </w:p>
        </w:tc>
      </w:tr>
      <w:tr w:rsidR="003C6CBB" w14:paraId="600DFBB8" w14:textId="77777777">
        <w:tc>
          <w:tcPr>
            <w:tcW w:w="4252" w:type="dxa"/>
          </w:tcPr>
          <w:p w14:paraId="7E280814" w14:textId="77777777" w:rsidR="003C6CBB" w:rsidRDefault="00AC3E55">
            <w:r>
              <w:t>% Produtividade</w:t>
            </w:r>
          </w:p>
        </w:tc>
        <w:tc>
          <w:tcPr>
            <w:tcW w:w="4252" w:type="dxa"/>
          </w:tcPr>
          <w:p w14:paraId="60CAD303" w14:textId="77777777" w:rsidR="003C6CBB" w:rsidRDefault="00AC3E55">
            <w:r>
              <w:t>DIVIDE(     [Saldo Produtividade],     CALCULATE([Saldo Produtividade], ALLSELECTED()),     -1 )</w:t>
            </w:r>
          </w:p>
        </w:tc>
      </w:tr>
      <w:tr w:rsidR="003C6CBB" w14:paraId="292F8457" w14:textId="77777777">
        <w:tc>
          <w:tcPr>
            <w:tcW w:w="4252" w:type="dxa"/>
          </w:tcPr>
          <w:p w14:paraId="137EB5B0" w14:textId="77777777" w:rsidR="003C6CBB" w:rsidRDefault="00AC3E55">
            <w:r>
              <w:t>Soma Horas Manutencao</w:t>
            </w:r>
          </w:p>
        </w:tc>
        <w:tc>
          <w:tcPr>
            <w:tcW w:w="4252" w:type="dxa"/>
          </w:tcPr>
          <w:p w14:paraId="7F0CCD5E" w14:textId="77777777" w:rsidR="003C6CBB" w:rsidRDefault="00AC3E55">
            <w:r>
              <w:t>SUMX(     VALUES(f_viagens[Placa]),     [4 - Soma Horas Manutencao] )</w:t>
            </w:r>
          </w:p>
        </w:tc>
      </w:tr>
      <w:tr w:rsidR="003C6CBB" w14:paraId="46754A8D" w14:textId="77777777">
        <w:tc>
          <w:tcPr>
            <w:tcW w:w="4252" w:type="dxa"/>
          </w:tcPr>
          <w:p w14:paraId="1EF4B461" w14:textId="77777777" w:rsidR="003C6CBB" w:rsidRDefault="00AC3E55">
            <w:r>
              <w:t>Soma Horas Manutencao Formatado</w:t>
            </w:r>
          </w:p>
        </w:tc>
        <w:tc>
          <w:tcPr>
            <w:tcW w:w="4252" w:type="dxa"/>
          </w:tcPr>
          <w:p w14:paraId="2CB8BE9D" w14:textId="77777777" w:rsidR="003C6CBB" w:rsidRDefault="00AC3E55">
            <w:r>
              <w:t xml:space="preserve">VAR vTotalHorasOriginal = [Soma Horas Manutencao] VAR vTotalHoras = IF(     vTotalHorasOriginal &lt; 0,     vTotalHorasOriginal * -1,     vTotalHorasOriginal ) VAR vDias = INT(vTotalHoras/(3600*24)) VAR vHoras = INT(((vTotalHoras/(3600*24)) - vDias) * 24) VAR vMinutos = INT(((((vTotalHoras/(3600*24)) - vDias) * 24) - vHoras) * 60) var vSegundos = INT(((((((vTotalHoras/(3600*24)) - </w:t>
            </w:r>
            <w:r>
              <w:lastRenderedPageBreak/>
              <w:t>vDias) * 24) - vHoras) * 60) - vMinutos) * 60) RETURN     IF(         vTotalHorasOriginal &lt; 0,         (vDias*1000000 +  vHoras*10000 + vMinutos*100 + vSegundos) * -1,         vDias*1000000 +  vHoras*10000 + vMinutos*100 + vSegundos     )</w:t>
            </w:r>
          </w:p>
        </w:tc>
      </w:tr>
      <w:tr w:rsidR="003C6CBB" w14:paraId="5AC8D154" w14:textId="77777777">
        <w:tc>
          <w:tcPr>
            <w:tcW w:w="4252" w:type="dxa"/>
          </w:tcPr>
          <w:p w14:paraId="1CB9E1EF" w14:textId="77777777" w:rsidR="003C6CBB" w:rsidRDefault="00AC3E55">
            <w:r>
              <w:lastRenderedPageBreak/>
              <w:t>Saldo Produtividade</w:t>
            </w:r>
          </w:p>
        </w:tc>
        <w:tc>
          <w:tcPr>
            <w:tcW w:w="4252" w:type="dxa"/>
          </w:tcPr>
          <w:p w14:paraId="221D5815" w14:textId="77777777" w:rsidR="003C6CBB" w:rsidRDefault="00AC3E55">
            <w:r>
              <w:t>[Soma Horas] - [Soma Horas Manutencao]</w:t>
            </w:r>
          </w:p>
        </w:tc>
      </w:tr>
      <w:tr w:rsidR="003C6CBB" w14:paraId="269C59BD" w14:textId="77777777">
        <w:tc>
          <w:tcPr>
            <w:tcW w:w="4252" w:type="dxa"/>
          </w:tcPr>
          <w:p w14:paraId="65136A17" w14:textId="77777777" w:rsidR="003C6CBB" w:rsidRDefault="00AC3E55">
            <w:r>
              <w:t xml:space="preserve">Saldo </w:t>
            </w:r>
            <w:r>
              <w:t>Produtividade Formatado</w:t>
            </w:r>
          </w:p>
        </w:tc>
        <w:tc>
          <w:tcPr>
            <w:tcW w:w="4252" w:type="dxa"/>
          </w:tcPr>
          <w:p w14:paraId="34D9E7BF" w14:textId="77777777" w:rsidR="003C6CBB" w:rsidRDefault="00AC3E55">
            <w:r>
              <w:t>VAR vTotalHorasOriginal = [Saldo Produtividade] VAR vTotalHoras = IF(     vTotalHorasOriginal &lt; 0,     vTotalHorasOriginal * -1,     vTotalHorasOriginal ) VAR vDias = INT(vTotalHoras/(3600*24)) VAR vHoras = INT(((vTotalHoras/(3600*24)) - vDias) * 24) VAR vMinutos = INT(((((vTotalHoras/(3600*24)) - vDias) * 24) - vHoras) * 60) var vSegundos = INT(((((((vTotalHoras/(3600*24)) - vDias) * 24) - vHoras) * 60) - vMinutos) * 60) RETURN     IF(         vTotalHorasOriginal &lt; 0,         (vDias*1000000 +  vHoras*10000</w:t>
            </w:r>
            <w:r>
              <w:t xml:space="preserve"> + vMinutos*100 + vSegundos) * -1,         vDias*1000000 +  vHoras*10000 + vMinutos*100 + vSegundos     )</w:t>
            </w:r>
          </w:p>
        </w:tc>
      </w:tr>
      <w:tr w:rsidR="003C6CBB" w14:paraId="4B9AA458" w14:textId="77777777">
        <w:tc>
          <w:tcPr>
            <w:tcW w:w="4252" w:type="dxa"/>
          </w:tcPr>
          <w:p w14:paraId="572B68D9" w14:textId="77777777" w:rsidR="003C6CBB" w:rsidRDefault="00AC3E55">
            <w:r>
              <w:t>4 - Soma Horas Manutencao</w:t>
            </w:r>
          </w:p>
        </w:tc>
        <w:tc>
          <w:tcPr>
            <w:tcW w:w="4252" w:type="dxa"/>
          </w:tcPr>
          <w:p w14:paraId="376227B9" w14:textId="77777777" w:rsidR="003C6CBB" w:rsidRDefault="00AC3E55">
            <w:r>
              <w:t>SUM(f_manutencoes[saldo_manutencao])</w:t>
            </w:r>
          </w:p>
        </w:tc>
      </w:tr>
      <w:tr w:rsidR="003C6CBB" w14:paraId="7D50DC48" w14:textId="77777777">
        <w:tc>
          <w:tcPr>
            <w:tcW w:w="4252" w:type="dxa"/>
          </w:tcPr>
          <w:p w14:paraId="069FB065" w14:textId="77777777" w:rsidR="003C6CBB" w:rsidRDefault="00AC3E55">
            <w:r>
              <w:t>Produtividade Cor</w:t>
            </w:r>
          </w:p>
        </w:tc>
        <w:tc>
          <w:tcPr>
            <w:tcW w:w="4252" w:type="dxa"/>
          </w:tcPr>
          <w:p w14:paraId="373EBFCD" w14:textId="77777777" w:rsidR="003C6CBB" w:rsidRDefault="00AC3E55">
            <w:r>
              <w:t xml:space="preserve">IF(     [Saldo Produtividade] &gt; 0,      </w:t>
            </w:r>
            <w:r>
              <w:t>"#00CDAC",     "#B11623" )</w:t>
            </w:r>
          </w:p>
        </w:tc>
      </w:tr>
      <w:tr w:rsidR="003C6CBB" w14:paraId="2BC7E271" w14:textId="77777777">
        <w:tc>
          <w:tcPr>
            <w:tcW w:w="4252" w:type="dxa"/>
          </w:tcPr>
          <w:p w14:paraId="221FBAEE" w14:textId="77777777" w:rsidR="003C6CBB" w:rsidRDefault="00AC3E55">
            <w:r>
              <w:t>Ranking Problemas</w:t>
            </w:r>
          </w:p>
        </w:tc>
        <w:tc>
          <w:tcPr>
            <w:tcW w:w="4252" w:type="dxa"/>
          </w:tcPr>
          <w:p w14:paraId="36531135" w14:textId="77777777" w:rsidR="003C6CBB" w:rsidRDefault="00AC3E55">
            <w:r>
              <w:t>VAR vTopN = 'Numero Ocorrencias'[Valor Numero Ocorrencias] VAR vMaioresOcorrencias = WINDOW(     0, ABS,     vTopN, ABS,     ALLSELECTED(         f_ocorrencias[Problema],          f_ocorrencias[Causa],          f_ocorrencias[Placa]     ),     ORDERBY(         [Qtde Problema],         DESC     ) ) var vResult = CALCULATE(     [Qtde Problema],     KEEPFILTERS(vMaioresOcorrencias) ) RETURN     vResult</w:t>
            </w:r>
          </w:p>
        </w:tc>
      </w:tr>
      <w:tr w:rsidR="003C6CBB" w14:paraId="4D894978" w14:textId="77777777">
        <w:tc>
          <w:tcPr>
            <w:tcW w:w="4252" w:type="dxa"/>
          </w:tcPr>
          <w:p w14:paraId="2E46C7C4" w14:textId="77777777" w:rsidR="003C6CBB" w:rsidRDefault="00AC3E55">
            <w:r>
              <w:t>Qtde Problema</w:t>
            </w:r>
          </w:p>
        </w:tc>
        <w:tc>
          <w:tcPr>
            <w:tcW w:w="4252" w:type="dxa"/>
          </w:tcPr>
          <w:p w14:paraId="6C6A8550" w14:textId="77777777" w:rsidR="003C6CBB" w:rsidRDefault="00AC3E55">
            <w:r>
              <w:t>COUNTROWS(f_ocorrencias)</w:t>
            </w:r>
          </w:p>
        </w:tc>
      </w:tr>
      <w:tr w:rsidR="003C6CBB" w14:paraId="6C3F3FD7" w14:textId="77777777">
        <w:tc>
          <w:tcPr>
            <w:tcW w:w="4252" w:type="dxa"/>
          </w:tcPr>
          <w:p w14:paraId="26D460BB" w14:textId="77777777" w:rsidR="003C6CBB" w:rsidRDefault="00AC3E55">
            <w:r>
              <w:t>Top 10 Produtividade</w:t>
            </w:r>
          </w:p>
        </w:tc>
        <w:tc>
          <w:tcPr>
            <w:tcW w:w="4252" w:type="dxa"/>
          </w:tcPr>
          <w:p w14:paraId="3C8F9B22" w14:textId="77777777" w:rsidR="003C6CBB" w:rsidRDefault="00AC3E55">
            <w:r>
              <w:t xml:space="preserve">var vMaisProdutivos = WINDOW(     0, ABS,     10, ABS,     // Se colocar mais campos na tabela, deve-se escolher a tabela FATO por conter mais campos relacionados     // Aqui optou-se por colocar a d_placas por ser apenas um campo (sem ser medida) para mostrar na tela (visual de tabela)     ALLSELECTED(            d_placas[Placa]     ),     ORDERBY(         [Saldo Produtividade],         DESC     ) ) var vResult = CALCULATE(     [Saldo Produtividade Formatado],     </w:t>
            </w:r>
            <w:r>
              <w:lastRenderedPageBreak/>
              <w:t>KEEPFILTERS(vMaisProdutivos) ) RETURN     vResult</w:t>
            </w:r>
          </w:p>
        </w:tc>
      </w:tr>
      <w:tr w:rsidR="003C6CBB" w14:paraId="2A5D25E9" w14:textId="77777777">
        <w:tc>
          <w:tcPr>
            <w:tcW w:w="4252" w:type="dxa"/>
          </w:tcPr>
          <w:p w14:paraId="518108CD" w14:textId="77777777" w:rsidR="003C6CBB" w:rsidRDefault="00AC3E55">
            <w:r>
              <w:lastRenderedPageBreak/>
              <w:t>Produtividade Planejado</w:t>
            </w:r>
          </w:p>
        </w:tc>
        <w:tc>
          <w:tcPr>
            <w:tcW w:w="4252" w:type="dxa"/>
          </w:tcPr>
          <w:p w14:paraId="5E3B7750" w14:textId="77777777" w:rsidR="003C6CBB" w:rsidRDefault="00AC3E55">
            <w:r>
              <w:t>VAR vNumeroDiasFiltrados = COUNTROWS(     FILTER(         d_calendario,         d_calendario[DiaUtilNum] = 1     ) ) VAR vNumeroCaminhoesFiltrados = COUNTROWS(     VALUES(f_viagens[Placa]) ) VAR vHorasUteisPorDia = (TIME(18, 0, 0) - TIME(08, 00, 00)) * 24 RETURN     vNumeroCaminhoesFiltrados * vHorasUteisPorDia * vNumeroDiasFiltrados</w:t>
            </w:r>
          </w:p>
        </w:tc>
      </w:tr>
      <w:tr w:rsidR="003C6CBB" w14:paraId="65F7B340" w14:textId="77777777">
        <w:tc>
          <w:tcPr>
            <w:tcW w:w="4252" w:type="dxa"/>
          </w:tcPr>
          <w:p w14:paraId="52841A0F" w14:textId="77777777" w:rsidR="003C6CBB" w:rsidRDefault="00AC3E55">
            <w:r>
              <w:t>Produtividade Realizada</w:t>
            </w:r>
          </w:p>
        </w:tc>
        <w:tc>
          <w:tcPr>
            <w:tcW w:w="4252" w:type="dxa"/>
          </w:tcPr>
          <w:p w14:paraId="30E8970E" w14:textId="77777777" w:rsidR="003C6CBB" w:rsidRDefault="00AC3E55">
            <w:r>
              <w:t>INT([Soma Horas] / 3600)</w:t>
            </w:r>
          </w:p>
        </w:tc>
      </w:tr>
      <w:tr w:rsidR="003C6CBB" w14:paraId="2D1CE10C" w14:textId="77777777">
        <w:tc>
          <w:tcPr>
            <w:tcW w:w="4252" w:type="dxa"/>
          </w:tcPr>
          <w:p w14:paraId="6AA47CCF" w14:textId="77777777" w:rsidR="003C6CBB" w:rsidRDefault="00AC3E55">
            <w:r>
              <w:t>% Aderencia</w:t>
            </w:r>
          </w:p>
        </w:tc>
        <w:tc>
          <w:tcPr>
            <w:tcW w:w="4252" w:type="dxa"/>
          </w:tcPr>
          <w:p w14:paraId="4354F3E1" w14:textId="77777777" w:rsidR="003C6CBB" w:rsidRDefault="00AC3E55">
            <w:r>
              <w:t>DIVIDE(     [Produtividade Realizada],     [Produtividade Planejado],     -1 )</w:t>
            </w:r>
          </w:p>
        </w:tc>
      </w:tr>
      <w:tr w:rsidR="003C6CBB" w14:paraId="279C7D68" w14:textId="77777777">
        <w:tc>
          <w:tcPr>
            <w:tcW w:w="4252" w:type="dxa"/>
          </w:tcPr>
          <w:p w14:paraId="47F248D3" w14:textId="77777777" w:rsidR="003C6CBB" w:rsidRDefault="00AC3E55">
            <w:r>
              <w:t>Soma Horas Manutencao Formatada (h)</w:t>
            </w:r>
          </w:p>
        </w:tc>
        <w:tc>
          <w:tcPr>
            <w:tcW w:w="4252" w:type="dxa"/>
          </w:tcPr>
          <w:p w14:paraId="34E09AB9" w14:textId="77777777" w:rsidR="003C6CBB" w:rsidRDefault="00AC3E55">
            <w:r>
              <w:t>INT([Soma Horas Manutencao] / 3600)</w:t>
            </w:r>
          </w:p>
        </w:tc>
      </w:tr>
      <w:tr w:rsidR="003C6CBB" w14:paraId="4CA94027" w14:textId="77777777">
        <w:tc>
          <w:tcPr>
            <w:tcW w:w="4252" w:type="dxa"/>
          </w:tcPr>
          <w:p w14:paraId="3983BC39" w14:textId="77777777" w:rsidR="003C6CBB" w:rsidRDefault="00AC3E55">
            <w:r>
              <w:t>Soma Horas Formatada (h)</w:t>
            </w:r>
          </w:p>
        </w:tc>
        <w:tc>
          <w:tcPr>
            <w:tcW w:w="4252" w:type="dxa"/>
          </w:tcPr>
          <w:p w14:paraId="0DD8AE74" w14:textId="77777777" w:rsidR="003C6CBB" w:rsidRDefault="00AC3E55">
            <w:r>
              <w:t>INT([Soma Horas] / 3600)</w:t>
            </w:r>
          </w:p>
        </w:tc>
      </w:tr>
      <w:tr w:rsidR="003C6CBB" w14:paraId="5B2D36A9" w14:textId="77777777">
        <w:tc>
          <w:tcPr>
            <w:tcW w:w="4252" w:type="dxa"/>
          </w:tcPr>
          <w:p w14:paraId="140EF1DC" w14:textId="77777777" w:rsidR="003C6CBB" w:rsidRDefault="00AC3E55">
            <w:r>
              <w:t>Saldo Produtividade Formatado (h)</w:t>
            </w:r>
          </w:p>
        </w:tc>
        <w:tc>
          <w:tcPr>
            <w:tcW w:w="4252" w:type="dxa"/>
          </w:tcPr>
          <w:p w14:paraId="1C6148A9" w14:textId="77777777" w:rsidR="003C6CBB" w:rsidRDefault="00AC3E55">
            <w:r>
              <w:t>INT([Saldo Produtividade]/3600)</w:t>
            </w:r>
          </w:p>
        </w:tc>
      </w:tr>
      <w:tr w:rsidR="003C6CBB" w14:paraId="577AF31E" w14:textId="77777777">
        <w:tc>
          <w:tcPr>
            <w:tcW w:w="4252" w:type="dxa"/>
          </w:tcPr>
          <w:p w14:paraId="7096E53B" w14:textId="77777777" w:rsidR="003C6CBB" w:rsidRDefault="00AC3E55">
            <w:r>
              <w:t>Qtde Viagens</w:t>
            </w:r>
          </w:p>
        </w:tc>
        <w:tc>
          <w:tcPr>
            <w:tcW w:w="4252" w:type="dxa"/>
          </w:tcPr>
          <w:p w14:paraId="67E50197" w14:textId="77777777" w:rsidR="003C6CBB" w:rsidRDefault="00AC3E55">
            <w:r>
              <w:t>COUNTROWS(f_viagens)</w:t>
            </w:r>
          </w:p>
        </w:tc>
      </w:tr>
      <w:tr w:rsidR="003C6CBB" w14:paraId="5AE72C4A" w14:textId="77777777">
        <w:tc>
          <w:tcPr>
            <w:tcW w:w="4252" w:type="dxa"/>
          </w:tcPr>
          <w:p w14:paraId="22CDAA01" w14:textId="77777777" w:rsidR="003C6CBB" w:rsidRDefault="00AC3E55">
            <w:r>
              <w:t>Numero Viagens</w:t>
            </w:r>
          </w:p>
        </w:tc>
        <w:tc>
          <w:tcPr>
            <w:tcW w:w="4252" w:type="dxa"/>
          </w:tcPr>
          <w:p w14:paraId="46FFB59D" w14:textId="77777777" w:rsidR="003C6CBB" w:rsidRDefault="00AC3E55">
            <w:r>
              <w:t>VAR vViagens = SUMMARIZE(     f_viagens,     f_viagens[ID Viagem],     "@Viagens", COUNT(f_viagens[Índice]) ) VAR vResult = CALCULATE(     [Qtde Viagens],     vViagens ) RETURN     vResult</w:t>
            </w:r>
          </w:p>
        </w:tc>
      </w:tr>
      <w:tr w:rsidR="003C6CBB" w14:paraId="65377128" w14:textId="77777777">
        <w:tc>
          <w:tcPr>
            <w:tcW w:w="4252" w:type="dxa"/>
          </w:tcPr>
          <w:p w14:paraId="719AEE11" w14:textId="77777777" w:rsidR="003C6CBB" w:rsidRDefault="00AC3E55">
            <w:r>
              <w:t>Media Horas Origem</w:t>
            </w:r>
          </w:p>
        </w:tc>
        <w:tc>
          <w:tcPr>
            <w:tcW w:w="4252" w:type="dxa"/>
          </w:tcPr>
          <w:p w14:paraId="5FAC048D" w14:textId="77777777" w:rsidR="003C6CBB" w:rsidRDefault="00AC3E55">
            <w:r>
              <w:t>AVERAGE(f_viagens[saldo_origem])/3600</w:t>
            </w:r>
          </w:p>
        </w:tc>
      </w:tr>
      <w:tr w:rsidR="003C6CBB" w14:paraId="458FAC97" w14:textId="77777777">
        <w:tc>
          <w:tcPr>
            <w:tcW w:w="4252" w:type="dxa"/>
          </w:tcPr>
          <w:p w14:paraId="1AFD06DE" w14:textId="77777777" w:rsidR="003C6CBB" w:rsidRDefault="00AC3E55">
            <w:r>
              <w:t xml:space="preserve">Media Horas </w:t>
            </w:r>
            <w:r>
              <w:t>Entrega</w:t>
            </w:r>
          </w:p>
        </w:tc>
        <w:tc>
          <w:tcPr>
            <w:tcW w:w="4252" w:type="dxa"/>
          </w:tcPr>
          <w:p w14:paraId="77FD255F" w14:textId="77777777" w:rsidR="003C6CBB" w:rsidRDefault="00AC3E55">
            <w:r>
              <w:t>AVERAGE(f_viagens[saldo_entrega])/3600</w:t>
            </w:r>
          </w:p>
        </w:tc>
      </w:tr>
      <w:tr w:rsidR="003C6CBB" w14:paraId="020EE523" w14:textId="77777777">
        <w:tc>
          <w:tcPr>
            <w:tcW w:w="4252" w:type="dxa"/>
          </w:tcPr>
          <w:p w14:paraId="33DCF918" w14:textId="77777777" w:rsidR="003C6CBB" w:rsidRDefault="00AC3E55">
            <w:r>
              <w:t>Media Horas Destino</w:t>
            </w:r>
          </w:p>
        </w:tc>
        <w:tc>
          <w:tcPr>
            <w:tcW w:w="4252" w:type="dxa"/>
          </w:tcPr>
          <w:p w14:paraId="3F4CD833" w14:textId="77777777" w:rsidR="003C6CBB" w:rsidRDefault="00AC3E55">
            <w:r>
              <w:t>AVERAGE(f_viagens[saldo_destino]) / 3600</w:t>
            </w:r>
          </w:p>
        </w:tc>
      </w:tr>
      <w:tr w:rsidR="003C6CBB" w14:paraId="11DB83CE" w14:textId="77777777">
        <w:tc>
          <w:tcPr>
            <w:tcW w:w="4252" w:type="dxa"/>
          </w:tcPr>
          <w:p w14:paraId="10792392" w14:textId="77777777" w:rsidR="003C6CBB" w:rsidRDefault="00AC3E55">
            <w:r>
              <w:t>Valor Numero Ocorrencias</w:t>
            </w:r>
          </w:p>
        </w:tc>
        <w:tc>
          <w:tcPr>
            <w:tcW w:w="4252" w:type="dxa"/>
          </w:tcPr>
          <w:p w14:paraId="12563FD5" w14:textId="77777777" w:rsidR="003C6CBB" w:rsidRDefault="00AC3E55">
            <w:r>
              <w:t>SELECTEDVALUE('Numero Ocorrencias'[Numero Ocorrencias])</w:t>
            </w:r>
          </w:p>
        </w:tc>
      </w:tr>
    </w:tbl>
    <w:p w14:paraId="241F61C9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7649EB07" w14:textId="7437FC1D" w:rsidR="00CE46E4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Visuais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701"/>
        <w:gridCol w:w="580"/>
        <w:gridCol w:w="856"/>
        <w:gridCol w:w="1018"/>
        <w:gridCol w:w="2205"/>
        <w:gridCol w:w="1808"/>
      </w:tblGrid>
      <w:tr w:rsidR="003C6CBB" w14:paraId="023A8DE7" w14:textId="77777777">
        <w:tc>
          <w:tcPr>
            <w:tcW w:w="1215" w:type="dxa"/>
          </w:tcPr>
          <w:p w14:paraId="2D5C3CDF" w14:textId="77777777" w:rsidR="003C6CBB" w:rsidRDefault="00AC3E55">
            <w:r>
              <w:rPr>
                <w:b/>
              </w:rPr>
              <w:t>Página</w:t>
            </w:r>
          </w:p>
        </w:tc>
        <w:tc>
          <w:tcPr>
            <w:tcW w:w="1215" w:type="dxa"/>
          </w:tcPr>
          <w:p w14:paraId="4697F1FB" w14:textId="77777777" w:rsidR="003C6CBB" w:rsidRDefault="00AC3E55">
            <w:r>
              <w:rPr>
                <w:b/>
              </w:rPr>
              <w:t>X</w:t>
            </w:r>
          </w:p>
        </w:tc>
        <w:tc>
          <w:tcPr>
            <w:tcW w:w="1215" w:type="dxa"/>
          </w:tcPr>
          <w:p w14:paraId="4E2B0226" w14:textId="77777777" w:rsidR="003C6CBB" w:rsidRDefault="00AC3E55">
            <w:r>
              <w:rPr>
                <w:b/>
              </w:rPr>
              <w:t>Y</w:t>
            </w:r>
          </w:p>
        </w:tc>
        <w:tc>
          <w:tcPr>
            <w:tcW w:w="1215" w:type="dxa"/>
          </w:tcPr>
          <w:p w14:paraId="62FE4F15" w14:textId="77777777" w:rsidR="003C6CBB" w:rsidRDefault="00AC3E55">
            <w:r>
              <w:rPr>
                <w:b/>
              </w:rPr>
              <w:t>Altura</w:t>
            </w:r>
          </w:p>
        </w:tc>
        <w:tc>
          <w:tcPr>
            <w:tcW w:w="1215" w:type="dxa"/>
          </w:tcPr>
          <w:p w14:paraId="512CCC51" w14:textId="77777777" w:rsidR="003C6CBB" w:rsidRDefault="00AC3E55">
            <w:r>
              <w:rPr>
                <w:b/>
              </w:rPr>
              <w:t>Largura</w:t>
            </w:r>
          </w:p>
        </w:tc>
        <w:tc>
          <w:tcPr>
            <w:tcW w:w="1215" w:type="dxa"/>
          </w:tcPr>
          <w:p w14:paraId="3EA72AA6" w14:textId="77777777" w:rsidR="003C6CBB" w:rsidRDefault="00AC3E55">
            <w:r>
              <w:rPr>
                <w:b/>
              </w:rPr>
              <w:t>Tipo de visual</w:t>
            </w:r>
          </w:p>
        </w:tc>
        <w:tc>
          <w:tcPr>
            <w:tcW w:w="1215" w:type="dxa"/>
          </w:tcPr>
          <w:p w14:paraId="2E1BF95F" w14:textId="77777777" w:rsidR="003C6CBB" w:rsidRDefault="00AC3E55">
            <w:r>
              <w:rPr>
                <w:b/>
              </w:rPr>
              <w:t xml:space="preserve">Medidas </w:t>
            </w:r>
            <w:r>
              <w:rPr>
                <w:b/>
              </w:rPr>
              <w:t>utilizadas</w:t>
            </w:r>
          </w:p>
        </w:tc>
      </w:tr>
      <w:tr w:rsidR="003C6CBB" w14:paraId="0FF98353" w14:textId="77777777">
        <w:tc>
          <w:tcPr>
            <w:tcW w:w="1215" w:type="dxa"/>
          </w:tcPr>
          <w:p w14:paraId="1B6288F9" w14:textId="77777777" w:rsidR="003C6CBB" w:rsidRDefault="00AC3E55">
            <w:r>
              <w:t>Capa</w:t>
            </w:r>
          </w:p>
        </w:tc>
        <w:tc>
          <w:tcPr>
            <w:tcW w:w="1215" w:type="dxa"/>
          </w:tcPr>
          <w:p w14:paraId="2E2D78D3" w14:textId="77777777" w:rsidR="003C6CBB" w:rsidRDefault="00AC3E55">
            <w:r>
              <w:t>748</w:t>
            </w:r>
          </w:p>
        </w:tc>
        <w:tc>
          <w:tcPr>
            <w:tcW w:w="1215" w:type="dxa"/>
          </w:tcPr>
          <w:p w14:paraId="21810242" w14:textId="77777777" w:rsidR="003C6CBB" w:rsidRDefault="00AC3E55">
            <w:r>
              <w:t>51</w:t>
            </w:r>
          </w:p>
        </w:tc>
        <w:tc>
          <w:tcPr>
            <w:tcW w:w="1215" w:type="dxa"/>
          </w:tcPr>
          <w:p w14:paraId="6D405C04" w14:textId="77777777" w:rsidR="003C6CBB" w:rsidRDefault="00AC3E55">
            <w:r>
              <w:t>41</w:t>
            </w:r>
          </w:p>
        </w:tc>
        <w:tc>
          <w:tcPr>
            <w:tcW w:w="1215" w:type="dxa"/>
          </w:tcPr>
          <w:p w14:paraId="5916EE94" w14:textId="77777777" w:rsidR="003C6CBB" w:rsidRDefault="00AC3E55">
            <w:r>
              <w:t>460</w:t>
            </w:r>
          </w:p>
        </w:tc>
        <w:tc>
          <w:tcPr>
            <w:tcW w:w="1215" w:type="dxa"/>
          </w:tcPr>
          <w:p w14:paraId="5FCB779C" w14:textId="77777777" w:rsidR="003C6CBB" w:rsidRDefault="00AC3E55">
            <w:r>
              <w:t>textbox</w:t>
            </w:r>
          </w:p>
        </w:tc>
        <w:tc>
          <w:tcPr>
            <w:tcW w:w="1215" w:type="dxa"/>
          </w:tcPr>
          <w:p w14:paraId="1BB87F54" w14:textId="77777777" w:rsidR="003C6CBB" w:rsidRDefault="00AC3E55">
            <w:r>
              <w:t>Não há medidas utilizadas no visual</w:t>
            </w:r>
          </w:p>
        </w:tc>
      </w:tr>
      <w:tr w:rsidR="003C6CBB" w14:paraId="38B662D4" w14:textId="77777777">
        <w:tc>
          <w:tcPr>
            <w:tcW w:w="1215" w:type="dxa"/>
          </w:tcPr>
          <w:p w14:paraId="722FB767" w14:textId="77777777" w:rsidR="003C6CBB" w:rsidRDefault="00AC3E55">
            <w:r>
              <w:t>Capa</w:t>
            </w:r>
          </w:p>
        </w:tc>
        <w:tc>
          <w:tcPr>
            <w:tcW w:w="1215" w:type="dxa"/>
          </w:tcPr>
          <w:p w14:paraId="2B9BE9B9" w14:textId="77777777" w:rsidR="003C6CBB" w:rsidRDefault="00AC3E55">
            <w:r>
              <w:t>675</w:t>
            </w:r>
          </w:p>
        </w:tc>
        <w:tc>
          <w:tcPr>
            <w:tcW w:w="1215" w:type="dxa"/>
          </w:tcPr>
          <w:p w14:paraId="17622910" w14:textId="77777777" w:rsidR="003C6CBB" w:rsidRDefault="00AC3E55">
            <w:r>
              <w:t>404</w:t>
            </w:r>
          </w:p>
        </w:tc>
        <w:tc>
          <w:tcPr>
            <w:tcW w:w="1215" w:type="dxa"/>
          </w:tcPr>
          <w:p w14:paraId="2BCE0FE6" w14:textId="77777777" w:rsidR="003C6CBB" w:rsidRDefault="00AC3E55">
            <w:r>
              <w:t>115</w:t>
            </w:r>
          </w:p>
        </w:tc>
        <w:tc>
          <w:tcPr>
            <w:tcW w:w="1215" w:type="dxa"/>
          </w:tcPr>
          <w:p w14:paraId="1B44B02A" w14:textId="77777777" w:rsidR="003C6CBB" w:rsidRDefault="00AC3E55">
            <w:r>
              <w:t>510</w:t>
            </w:r>
          </w:p>
        </w:tc>
        <w:tc>
          <w:tcPr>
            <w:tcW w:w="1215" w:type="dxa"/>
          </w:tcPr>
          <w:p w14:paraId="35270B48" w14:textId="77777777" w:rsidR="003C6CBB" w:rsidRDefault="00AC3E55">
            <w:r>
              <w:t>shape</w:t>
            </w:r>
          </w:p>
        </w:tc>
        <w:tc>
          <w:tcPr>
            <w:tcW w:w="1215" w:type="dxa"/>
          </w:tcPr>
          <w:p w14:paraId="35E8A2B2" w14:textId="77777777" w:rsidR="003C6CBB" w:rsidRDefault="00AC3E55">
            <w:r>
              <w:t>Não há medidas utilizadas no visual</w:t>
            </w:r>
          </w:p>
        </w:tc>
      </w:tr>
      <w:tr w:rsidR="003C6CBB" w14:paraId="1943214A" w14:textId="77777777">
        <w:tc>
          <w:tcPr>
            <w:tcW w:w="1215" w:type="dxa"/>
          </w:tcPr>
          <w:p w14:paraId="47FA2287" w14:textId="77777777" w:rsidR="003C6CBB" w:rsidRDefault="00AC3E55">
            <w:r>
              <w:t>Capa</w:t>
            </w:r>
          </w:p>
        </w:tc>
        <w:tc>
          <w:tcPr>
            <w:tcW w:w="1215" w:type="dxa"/>
          </w:tcPr>
          <w:p w14:paraId="620B61C5" w14:textId="77777777" w:rsidR="003C6CBB" w:rsidRDefault="00AC3E55">
            <w:r>
              <w:t>994</w:t>
            </w:r>
          </w:p>
        </w:tc>
        <w:tc>
          <w:tcPr>
            <w:tcW w:w="1215" w:type="dxa"/>
          </w:tcPr>
          <w:p w14:paraId="69B29C67" w14:textId="77777777" w:rsidR="003C6CBB" w:rsidRDefault="00AC3E55">
            <w:r>
              <w:t>258</w:t>
            </w:r>
          </w:p>
        </w:tc>
        <w:tc>
          <w:tcPr>
            <w:tcW w:w="1215" w:type="dxa"/>
          </w:tcPr>
          <w:p w14:paraId="04271375" w14:textId="77777777" w:rsidR="003C6CBB" w:rsidRDefault="00AC3E55">
            <w:r>
              <w:t>60</w:t>
            </w:r>
          </w:p>
        </w:tc>
        <w:tc>
          <w:tcPr>
            <w:tcW w:w="1215" w:type="dxa"/>
          </w:tcPr>
          <w:p w14:paraId="6A222287" w14:textId="77777777" w:rsidR="003C6CBB" w:rsidRDefault="00AC3E55">
            <w:r>
              <w:t>255</w:t>
            </w:r>
          </w:p>
        </w:tc>
        <w:tc>
          <w:tcPr>
            <w:tcW w:w="1215" w:type="dxa"/>
          </w:tcPr>
          <w:p w14:paraId="3A9389A2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4913D79B" w14:textId="77777777" w:rsidR="003C6CBB" w:rsidRDefault="00AC3E55">
            <w:r>
              <w:t>['AnoNum', 'MesNome', 'DiaDoMesNum']</w:t>
            </w:r>
          </w:p>
        </w:tc>
      </w:tr>
      <w:tr w:rsidR="003C6CBB" w14:paraId="6ACB2209" w14:textId="77777777">
        <w:tc>
          <w:tcPr>
            <w:tcW w:w="1215" w:type="dxa"/>
          </w:tcPr>
          <w:p w14:paraId="3F60CE67" w14:textId="77777777" w:rsidR="003C6CBB" w:rsidRDefault="00AC3E55">
            <w:r>
              <w:t>Capa</w:t>
            </w:r>
          </w:p>
        </w:tc>
        <w:tc>
          <w:tcPr>
            <w:tcW w:w="1215" w:type="dxa"/>
          </w:tcPr>
          <w:p w14:paraId="7FDB19EF" w14:textId="77777777" w:rsidR="003C6CBB" w:rsidRDefault="00AC3E55">
            <w:r>
              <w:t>592</w:t>
            </w:r>
          </w:p>
        </w:tc>
        <w:tc>
          <w:tcPr>
            <w:tcW w:w="1215" w:type="dxa"/>
          </w:tcPr>
          <w:p w14:paraId="137EE1D5" w14:textId="77777777" w:rsidR="003C6CBB" w:rsidRDefault="00AC3E55">
            <w:r>
              <w:t>568</w:t>
            </w:r>
          </w:p>
        </w:tc>
        <w:tc>
          <w:tcPr>
            <w:tcW w:w="1215" w:type="dxa"/>
          </w:tcPr>
          <w:p w14:paraId="05AA7389" w14:textId="77777777" w:rsidR="003C6CBB" w:rsidRDefault="00AC3E55">
            <w:r>
              <w:t>137</w:t>
            </w:r>
          </w:p>
        </w:tc>
        <w:tc>
          <w:tcPr>
            <w:tcW w:w="1215" w:type="dxa"/>
          </w:tcPr>
          <w:p w14:paraId="771F095C" w14:textId="77777777" w:rsidR="003C6CBB" w:rsidRDefault="00AC3E55">
            <w:r>
              <w:t>675</w:t>
            </w:r>
          </w:p>
        </w:tc>
        <w:tc>
          <w:tcPr>
            <w:tcW w:w="1215" w:type="dxa"/>
          </w:tcPr>
          <w:p w14:paraId="7CB71045" w14:textId="77777777" w:rsidR="003C6CBB" w:rsidRDefault="00AC3E55">
            <w:r>
              <w:t>textbox</w:t>
            </w:r>
          </w:p>
        </w:tc>
        <w:tc>
          <w:tcPr>
            <w:tcW w:w="1215" w:type="dxa"/>
          </w:tcPr>
          <w:p w14:paraId="15F81F08" w14:textId="77777777" w:rsidR="003C6CBB" w:rsidRDefault="00AC3E55">
            <w:r>
              <w:t xml:space="preserve">Não há medidas </w:t>
            </w:r>
            <w:r>
              <w:t>utilizadas no visual</w:t>
            </w:r>
          </w:p>
        </w:tc>
      </w:tr>
      <w:tr w:rsidR="003C6CBB" w14:paraId="703C82DE" w14:textId="77777777">
        <w:tc>
          <w:tcPr>
            <w:tcW w:w="1215" w:type="dxa"/>
          </w:tcPr>
          <w:p w14:paraId="0DE5B2F3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400EDB89" w14:textId="77777777" w:rsidR="003C6CBB" w:rsidRDefault="00AC3E55">
            <w:r>
              <w:t>232</w:t>
            </w:r>
          </w:p>
        </w:tc>
        <w:tc>
          <w:tcPr>
            <w:tcW w:w="1215" w:type="dxa"/>
          </w:tcPr>
          <w:p w14:paraId="1508E6A5" w14:textId="77777777" w:rsidR="003C6CBB" w:rsidRDefault="00AC3E55">
            <w:r>
              <w:t>115</w:t>
            </w:r>
          </w:p>
        </w:tc>
        <w:tc>
          <w:tcPr>
            <w:tcW w:w="1215" w:type="dxa"/>
          </w:tcPr>
          <w:p w14:paraId="1185138C" w14:textId="77777777" w:rsidR="003C6CBB" w:rsidRDefault="00AC3E55">
            <w:r>
              <w:t>97</w:t>
            </w:r>
          </w:p>
        </w:tc>
        <w:tc>
          <w:tcPr>
            <w:tcW w:w="1215" w:type="dxa"/>
          </w:tcPr>
          <w:p w14:paraId="394B9FE7" w14:textId="77777777" w:rsidR="003C6CBB" w:rsidRDefault="00AC3E55">
            <w:r>
              <w:t>318</w:t>
            </w:r>
          </w:p>
        </w:tc>
        <w:tc>
          <w:tcPr>
            <w:tcW w:w="1215" w:type="dxa"/>
          </w:tcPr>
          <w:p w14:paraId="254223AE" w14:textId="77777777" w:rsidR="003C6CBB" w:rsidRDefault="00AC3E55">
            <w:r>
              <w:t>card</w:t>
            </w:r>
          </w:p>
        </w:tc>
        <w:tc>
          <w:tcPr>
            <w:tcW w:w="1215" w:type="dxa"/>
          </w:tcPr>
          <w:p w14:paraId="755F9DFA" w14:textId="77777777" w:rsidR="003C6CBB" w:rsidRDefault="00AC3E55">
            <w:r>
              <w:t>['Produtividade Planejado']</w:t>
            </w:r>
          </w:p>
        </w:tc>
      </w:tr>
      <w:tr w:rsidR="003C6CBB" w14:paraId="3020E198" w14:textId="77777777">
        <w:tc>
          <w:tcPr>
            <w:tcW w:w="1215" w:type="dxa"/>
          </w:tcPr>
          <w:p w14:paraId="5C757303" w14:textId="77777777" w:rsidR="003C6CBB" w:rsidRDefault="00AC3E55">
            <w:r>
              <w:lastRenderedPageBreak/>
              <w:t>Produtividade</w:t>
            </w:r>
          </w:p>
        </w:tc>
        <w:tc>
          <w:tcPr>
            <w:tcW w:w="1215" w:type="dxa"/>
          </w:tcPr>
          <w:p w14:paraId="20CA1761" w14:textId="77777777" w:rsidR="003C6CBB" w:rsidRDefault="00AC3E55">
            <w:r>
              <w:t>232</w:t>
            </w:r>
          </w:p>
        </w:tc>
        <w:tc>
          <w:tcPr>
            <w:tcW w:w="1215" w:type="dxa"/>
          </w:tcPr>
          <w:p w14:paraId="03EF9D30" w14:textId="77777777" w:rsidR="003C6CBB" w:rsidRDefault="00AC3E55">
            <w:r>
              <w:t>247</w:t>
            </w:r>
          </w:p>
        </w:tc>
        <w:tc>
          <w:tcPr>
            <w:tcW w:w="1215" w:type="dxa"/>
          </w:tcPr>
          <w:p w14:paraId="1A6DEFB7" w14:textId="77777777" w:rsidR="003C6CBB" w:rsidRDefault="00AC3E55">
            <w:r>
              <w:t>227</w:t>
            </w:r>
          </w:p>
        </w:tc>
        <w:tc>
          <w:tcPr>
            <w:tcW w:w="1215" w:type="dxa"/>
          </w:tcPr>
          <w:p w14:paraId="0691F894" w14:textId="77777777" w:rsidR="003C6CBB" w:rsidRDefault="00AC3E55">
            <w:r>
              <w:t>642</w:t>
            </w:r>
          </w:p>
        </w:tc>
        <w:tc>
          <w:tcPr>
            <w:tcW w:w="1215" w:type="dxa"/>
          </w:tcPr>
          <w:p w14:paraId="28FA08FA" w14:textId="77777777" w:rsidR="003C6CBB" w:rsidRDefault="00AC3E55">
            <w:r>
              <w:t>donutChart</w:t>
            </w:r>
          </w:p>
        </w:tc>
        <w:tc>
          <w:tcPr>
            <w:tcW w:w="1215" w:type="dxa"/>
          </w:tcPr>
          <w:p w14:paraId="1B37360A" w14:textId="77777777" w:rsidR="003C6CBB" w:rsidRDefault="00AC3E55">
            <w:r>
              <w:t>['Produtividade Planejado', 'Produtividade Realizada']</w:t>
            </w:r>
          </w:p>
        </w:tc>
      </w:tr>
      <w:tr w:rsidR="003C6CBB" w14:paraId="3215A577" w14:textId="77777777">
        <w:tc>
          <w:tcPr>
            <w:tcW w:w="1215" w:type="dxa"/>
          </w:tcPr>
          <w:p w14:paraId="787B5464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2E6167CE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69D81DD4" w14:textId="77777777" w:rsidR="003C6CBB" w:rsidRDefault="00AC3E55">
            <w:r>
              <w:t>534</w:t>
            </w:r>
          </w:p>
        </w:tc>
        <w:tc>
          <w:tcPr>
            <w:tcW w:w="1215" w:type="dxa"/>
          </w:tcPr>
          <w:p w14:paraId="22FD3F9C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687E053B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459BA62A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7F426B27" w14:textId="77777777" w:rsidR="003C6CBB" w:rsidRDefault="00AC3E55">
            <w:r>
              <w:t>['Destino']</w:t>
            </w:r>
          </w:p>
        </w:tc>
      </w:tr>
      <w:tr w:rsidR="003C6CBB" w14:paraId="42B7B57D" w14:textId="77777777">
        <w:tc>
          <w:tcPr>
            <w:tcW w:w="1215" w:type="dxa"/>
          </w:tcPr>
          <w:p w14:paraId="03798819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6866CD98" w14:textId="77777777" w:rsidR="003C6CBB" w:rsidRDefault="00AC3E55">
            <w:r>
              <w:t>570</w:t>
            </w:r>
          </w:p>
        </w:tc>
        <w:tc>
          <w:tcPr>
            <w:tcW w:w="1215" w:type="dxa"/>
          </w:tcPr>
          <w:p w14:paraId="4AEA27FE" w14:textId="77777777" w:rsidR="003C6CBB" w:rsidRDefault="00AC3E55">
            <w:r>
              <w:t>118</w:t>
            </w:r>
          </w:p>
        </w:tc>
        <w:tc>
          <w:tcPr>
            <w:tcW w:w="1215" w:type="dxa"/>
          </w:tcPr>
          <w:p w14:paraId="140D2B12" w14:textId="77777777" w:rsidR="003C6CBB" w:rsidRDefault="00AC3E55">
            <w:r>
              <w:t>94</w:t>
            </w:r>
          </w:p>
        </w:tc>
        <w:tc>
          <w:tcPr>
            <w:tcW w:w="1215" w:type="dxa"/>
          </w:tcPr>
          <w:p w14:paraId="583A0550" w14:textId="77777777" w:rsidR="003C6CBB" w:rsidRDefault="00AC3E55">
            <w:r>
              <w:t>310</w:t>
            </w:r>
          </w:p>
        </w:tc>
        <w:tc>
          <w:tcPr>
            <w:tcW w:w="1215" w:type="dxa"/>
          </w:tcPr>
          <w:p w14:paraId="44EABB9C" w14:textId="77777777" w:rsidR="003C6CBB" w:rsidRDefault="00AC3E55">
            <w:r>
              <w:t>card</w:t>
            </w:r>
          </w:p>
        </w:tc>
        <w:tc>
          <w:tcPr>
            <w:tcW w:w="1215" w:type="dxa"/>
          </w:tcPr>
          <w:p w14:paraId="7C2C1893" w14:textId="77777777" w:rsidR="003C6CBB" w:rsidRDefault="00AC3E55">
            <w:r>
              <w:t>['Produtividade Realizada']</w:t>
            </w:r>
          </w:p>
        </w:tc>
      </w:tr>
      <w:tr w:rsidR="003C6CBB" w14:paraId="76309DF0" w14:textId="77777777">
        <w:tc>
          <w:tcPr>
            <w:tcW w:w="1215" w:type="dxa"/>
          </w:tcPr>
          <w:p w14:paraId="1CBA6071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35129556" w14:textId="77777777" w:rsidR="003C6CBB" w:rsidRDefault="00AC3E55">
            <w:r>
              <w:t>1595</w:t>
            </w:r>
          </w:p>
        </w:tc>
        <w:tc>
          <w:tcPr>
            <w:tcW w:w="1215" w:type="dxa"/>
          </w:tcPr>
          <w:p w14:paraId="24F7C642" w14:textId="77777777" w:rsidR="003C6CBB" w:rsidRDefault="00AC3E55">
            <w:r>
              <w:t>205</w:t>
            </w:r>
          </w:p>
        </w:tc>
        <w:tc>
          <w:tcPr>
            <w:tcW w:w="1215" w:type="dxa"/>
          </w:tcPr>
          <w:p w14:paraId="507D866D" w14:textId="77777777" w:rsidR="003C6CBB" w:rsidRDefault="00AC3E55">
            <w:r>
              <w:t>1057</w:t>
            </w:r>
          </w:p>
        </w:tc>
        <w:tc>
          <w:tcPr>
            <w:tcW w:w="1215" w:type="dxa"/>
          </w:tcPr>
          <w:p w14:paraId="7A9AE321" w14:textId="77777777" w:rsidR="003C6CBB" w:rsidRDefault="00AC3E55">
            <w:r>
              <w:t>420</w:t>
            </w:r>
          </w:p>
        </w:tc>
        <w:tc>
          <w:tcPr>
            <w:tcW w:w="1215" w:type="dxa"/>
          </w:tcPr>
          <w:p w14:paraId="23085988" w14:textId="77777777" w:rsidR="003C6CBB" w:rsidRDefault="00AC3E55">
            <w:r>
              <w:t>barChart</w:t>
            </w:r>
          </w:p>
        </w:tc>
        <w:tc>
          <w:tcPr>
            <w:tcW w:w="1215" w:type="dxa"/>
          </w:tcPr>
          <w:p w14:paraId="125F89A8" w14:textId="77777777" w:rsidR="003C6CBB" w:rsidRDefault="00AC3E55">
            <w:r>
              <w:t>['Placa', '% Produtividade', '% Produtividade']</w:t>
            </w:r>
          </w:p>
        </w:tc>
      </w:tr>
      <w:tr w:rsidR="003C6CBB" w14:paraId="74EB81A0" w14:textId="77777777">
        <w:tc>
          <w:tcPr>
            <w:tcW w:w="1215" w:type="dxa"/>
          </w:tcPr>
          <w:p w14:paraId="4227EAF6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106DB311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5B7B4287" w14:textId="77777777" w:rsidR="003C6CBB" w:rsidRDefault="00AC3E55">
            <w:r>
              <w:t>128</w:t>
            </w:r>
          </w:p>
        </w:tc>
        <w:tc>
          <w:tcPr>
            <w:tcW w:w="1215" w:type="dxa"/>
          </w:tcPr>
          <w:p w14:paraId="22B42D74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75409101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4907D9B6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4D37E8D1" w14:textId="77777777" w:rsidR="003C6CBB" w:rsidRDefault="00AC3E55">
            <w:r>
              <w:t>['AnoNum', 'MesNome', 'DiaDoMesNum']</w:t>
            </w:r>
          </w:p>
        </w:tc>
      </w:tr>
      <w:tr w:rsidR="003C6CBB" w14:paraId="3126C372" w14:textId="77777777">
        <w:tc>
          <w:tcPr>
            <w:tcW w:w="1215" w:type="dxa"/>
          </w:tcPr>
          <w:p w14:paraId="09D8BFF4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5B48AB9C" w14:textId="77777777" w:rsidR="003C6CBB" w:rsidRDefault="00AC3E55">
            <w:r>
              <w:t>232</w:t>
            </w:r>
          </w:p>
        </w:tc>
        <w:tc>
          <w:tcPr>
            <w:tcW w:w="1215" w:type="dxa"/>
          </w:tcPr>
          <w:p w14:paraId="0DEC73D0" w14:textId="77777777" w:rsidR="003C6CBB" w:rsidRDefault="00AC3E55">
            <w:r>
              <w:t>948</w:t>
            </w:r>
          </w:p>
        </w:tc>
        <w:tc>
          <w:tcPr>
            <w:tcW w:w="1215" w:type="dxa"/>
          </w:tcPr>
          <w:p w14:paraId="4323BADE" w14:textId="77777777" w:rsidR="003C6CBB" w:rsidRDefault="00AC3E55">
            <w:r>
              <w:t>305</w:t>
            </w:r>
          </w:p>
        </w:tc>
        <w:tc>
          <w:tcPr>
            <w:tcW w:w="1215" w:type="dxa"/>
          </w:tcPr>
          <w:p w14:paraId="4CC4BB5A" w14:textId="77777777" w:rsidR="003C6CBB" w:rsidRDefault="00AC3E55">
            <w:r>
              <w:t>642</w:t>
            </w:r>
          </w:p>
        </w:tc>
        <w:tc>
          <w:tcPr>
            <w:tcW w:w="1215" w:type="dxa"/>
          </w:tcPr>
          <w:p w14:paraId="32544A55" w14:textId="77777777" w:rsidR="003C6CBB" w:rsidRDefault="00AC3E55">
            <w:r>
              <w:t>tableEx</w:t>
            </w:r>
          </w:p>
        </w:tc>
        <w:tc>
          <w:tcPr>
            <w:tcW w:w="1215" w:type="dxa"/>
          </w:tcPr>
          <w:p w14:paraId="66B4622A" w14:textId="77777777" w:rsidR="003C6CBB" w:rsidRDefault="00AC3E55">
            <w:r>
              <w:t>['Placa', 'Soma Horas Formatada (h)', 'Soma Horas Manutencao Formatada (h)', 'Saldo Produtividade Formatado (h)', 'Saldo Produtividade Formatado']</w:t>
            </w:r>
          </w:p>
        </w:tc>
      </w:tr>
      <w:tr w:rsidR="003C6CBB" w14:paraId="07AF6BA1" w14:textId="77777777">
        <w:tc>
          <w:tcPr>
            <w:tcW w:w="1215" w:type="dxa"/>
          </w:tcPr>
          <w:p w14:paraId="3724AC41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14F10A2A" w14:textId="77777777" w:rsidR="003C6CBB" w:rsidRDefault="00AC3E55">
            <w:r>
              <w:t>232</w:t>
            </w:r>
          </w:p>
        </w:tc>
        <w:tc>
          <w:tcPr>
            <w:tcW w:w="1215" w:type="dxa"/>
          </w:tcPr>
          <w:p w14:paraId="7E1FAAD8" w14:textId="77777777" w:rsidR="003C6CBB" w:rsidRDefault="00AC3E55">
            <w:r>
              <w:t>574</w:t>
            </w:r>
          </w:p>
        </w:tc>
        <w:tc>
          <w:tcPr>
            <w:tcW w:w="1215" w:type="dxa"/>
          </w:tcPr>
          <w:p w14:paraId="1FEA2C83" w14:textId="77777777" w:rsidR="003C6CBB" w:rsidRDefault="00AC3E55">
            <w:r>
              <w:t>332</w:t>
            </w:r>
          </w:p>
        </w:tc>
        <w:tc>
          <w:tcPr>
            <w:tcW w:w="1215" w:type="dxa"/>
          </w:tcPr>
          <w:p w14:paraId="75BA63CB" w14:textId="77777777" w:rsidR="003C6CBB" w:rsidRDefault="00AC3E55">
            <w:r>
              <w:t>1328</w:t>
            </w:r>
          </w:p>
        </w:tc>
        <w:tc>
          <w:tcPr>
            <w:tcW w:w="1215" w:type="dxa"/>
          </w:tcPr>
          <w:p w14:paraId="0A936A85" w14:textId="77777777" w:rsidR="003C6CBB" w:rsidRDefault="00AC3E55">
            <w:r>
              <w:t>tableEx</w:t>
            </w:r>
          </w:p>
        </w:tc>
        <w:tc>
          <w:tcPr>
            <w:tcW w:w="1215" w:type="dxa"/>
          </w:tcPr>
          <w:p w14:paraId="546A28E3" w14:textId="77777777" w:rsidR="003C6CBB" w:rsidRDefault="00AC3E55">
            <w:r>
              <w:t>['Placa', 'Problema', 'Causa', 'Ranking Problemas']</w:t>
            </w:r>
          </w:p>
        </w:tc>
      </w:tr>
      <w:tr w:rsidR="003C6CBB" w14:paraId="068DA721" w14:textId="77777777">
        <w:tc>
          <w:tcPr>
            <w:tcW w:w="1215" w:type="dxa"/>
          </w:tcPr>
          <w:p w14:paraId="6FC0A6D3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4CCCD45A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68FB6985" w14:textId="77777777" w:rsidR="003C6CBB" w:rsidRDefault="00AC3E55">
            <w:r>
              <w:t>435</w:t>
            </w:r>
          </w:p>
        </w:tc>
        <w:tc>
          <w:tcPr>
            <w:tcW w:w="1215" w:type="dxa"/>
          </w:tcPr>
          <w:p w14:paraId="100BF194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353F8193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605AB0D4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123E9959" w14:textId="77777777" w:rsidR="003C6CBB" w:rsidRDefault="00AC3E55">
            <w:r>
              <w:t>['Origem']</w:t>
            </w:r>
          </w:p>
        </w:tc>
      </w:tr>
      <w:tr w:rsidR="003C6CBB" w14:paraId="553B3699" w14:textId="77777777">
        <w:tc>
          <w:tcPr>
            <w:tcW w:w="1215" w:type="dxa"/>
          </w:tcPr>
          <w:p w14:paraId="03514E85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613DFA43" w14:textId="77777777" w:rsidR="003C6CBB" w:rsidRDefault="00AC3E55">
            <w:r>
              <w:t>918</w:t>
            </w:r>
          </w:p>
        </w:tc>
        <w:tc>
          <w:tcPr>
            <w:tcW w:w="1215" w:type="dxa"/>
          </w:tcPr>
          <w:p w14:paraId="21B6D428" w14:textId="77777777" w:rsidR="003C6CBB" w:rsidRDefault="00AC3E55">
            <w:r>
              <w:t>247</w:t>
            </w:r>
          </w:p>
        </w:tc>
        <w:tc>
          <w:tcPr>
            <w:tcW w:w="1215" w:type="dxa"/>
          </w:tcPr>
          <w:p w14:paraId="7DF5B7A7" w14:textId="77777777" w:rsidR="003C6CBB" w:rsidRDefault="00AC3E55">
            <w:r>
              <w:t>220</w:t>
            </w:r>
          </w:p>
        </w:tc>
        <w:tc>
          <w:tcPr>
            <w:tcW w:w="1215" w:type="dxa"/>
          </w:tcPr>
          <w:p w14:paraId="5693798D" w14:textId="77777777" w:rsidR="003C6CBB" w:rsidRDefault="00AC3E55">
            <w:r>
              <w:t>642</w:t>
            </w:r>
          </w:p>
        </w:tc>
        <w:tc>
          <w:tcPr>
            <w:tcW w:w="1215" w:type="dxa"/>
          </w:tcPr>
          <w:p w14:paraId="72AB0809" w14:textId="77777777" w:rsidR="003C6CBB" w:rsidRDefault="00AC3E55">
            <w:r>
              <w:t>columnChart</w:t>
            </w:r>
          </w:p>
        </w:tc>
        <w:tc>
          <w:tcPr>
            <w:tcW w:w="1215" w:type="dxa"/>
          </w:tcPr>
          <w:p w14:paraId="26603E1A" w14:textId="77777777" w:rsidR="003C6CBB" w:rsidRDefault="00AC3E55">
            <w:r>
              <w:t>['Placa', 'Top 10 Produtividade']</w:t>
            </w:r>
          </w:p>
        </w:tc>
      </w:tr>
      <w:tr w:rsidR="003C6CBB" w14:paraId="510ADED4" w14:textId="77777777">
        <w:tc>
          <w:tcPr>
            <w:tcW w:w="1215" w:type="dxa"/>
          </w:tcPr>
          <w:p w14:paraId="5BAA6C8A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3412C59F" w14:textId="77777777" w:rsidR="003C6CBB" w:rsidRDefault="00AC3E55">
            <w:r>
              <w:t>1605</w:t>
            </w:r>
          </w:p>
        </w:tc>
        <w:tc>
          <w:tcPr>
            <w:tcW w:w="1215" w:type="dxa"/>
          </w:tcPr>
          <w:p w14:paraId="4F343648" w14:textId="77777777" w:rsidR="003C6CBB" w:rsidRDefault="00AC3E55">
            <w:r>
              <w:t>125</w:t>
            </w:r>
          </w:p>
        </w:tc>
        <w:tc>
          <w:tcPr>
            <w:tcW w:w="1215" w:type="dxa"/>
          </w:tcPr>
          <w:p w14:paraId="211359F9" w14:textId="77777777" w:rsidR="003C6CBB" w:rsidRDefault="00AC3E55">
            <w:r>
              <w:t>75</w:t>
            </w:r>
          </w:p>
        </w:tc>
        <w:tc>
          <w:tcPr>
            <w:tcW w:w="1215" w:type="dxa"/>
          </w:tcPr>
          <w:p w14:paraId="7E6F7BEC" w14:textId="77777777" w:rsidR="003C6CBB" w:rsidRDefault="00AC3E55">
            <w:r>
              <w:t>404</w:t>
            </w:r>
          </w:p>
        </w:tc>
        <w:tc>
          <w:tcPr>
            <w:tcW w:w="1215" w:type="dxa"/>
          </w:tcPr>
          <w:p w14:paraId="15F1FE1B" w14:textId="77777777" w:rsidR="003C6CBB" w:rsidRDefault="00AC3E55">
            <w:r>
              <w:t>advancedSlicerVisual</w:t>
            </w:r>
          </w:p>
        </w:tc>
        <w:tc>
          <w:tcPr>
            <w:tcW w:w="1215" w:type="dxa"/>
          </w:tcPr>
          <w:p w14:paraId="7FADFE8A" w14:textId="77777777" w:rsidR="003C6CBB" w:rsidRDefault="00AC3E55">
            <w:r>
              <w:t>['Produtividade']</w:t>
            </w:r>
          </w:p>
        </w:tc>
      </w:tr>
      <w:tr w:rsidR="003C6CBB" w14:paraId="2FD75E9C" w14:textId="77777777">
        <w:tc>
          <w:tcPr>
            <w:tcW w:w="1215" w:type="dxa"/>
          </w:tcPr>
          <w:p w14:paraId="29135E08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670B2BC6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329B4716" w14:textId="77777777" w:rsidR="003C6CBB" w:rsidRDefault="00AC3E55">
            <w:r>
              <w:t>732</w:t>
            </w:r>
          </w:p>
        </w:tc>
        <w:tc>
          <w:tcPr>
            <w:tcW w:w="1215" w:type="dxa"/>
          </w:tcPr>
          <w:p w14:paraId="0A02F003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2DBE4E7A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78D55850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2BA9E588" w14:textId="77777777" w:rsidR="003C6CBB" w:rsidRDefault="00AC3E55">
            <w:r>
              <w:t>['Cliente']</w:t>
            </w:r>
          </w:p>
        </w:tc>
      </w:tr>
      <w:tr w:rsidR="003C6CBB" w14:paraId="011CE3C0" w14:textId="77777777">
        <w:tc>
          <w:tcPr>
            <w:tcW w:w="1215" w:type="dxa"/>
          </w:tcPr>
          <w:p w14:paraId="74555618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08D4C53E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659F8C00" w14:textId="77777777" w:rsidR="003C6CBB" w:rsidRDefault="00AC3E55">
            <w:r>
              <w:t>335</w:t>
            </w:r>
          </w:p>
        </w:tc>
        <w:tc>
          <w:tcPr>
            <w:tcW w:w="1215" w:type="dxa"/>
          </w:tcPr>
          <w:p w14:paraId="34CAC9D9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62AE483F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53167E7D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20FF66F1" w14:textId="77777777" w:rsidR="003C6CBB" w:rsidRDefault="00AC3E55">
            <w:r>
              <w:t>['Problema']</w:t>
            </w:r>
          </w:p>
        </w:tc>
      </w:tr>
      <w:tr w:rsidR="003C6CBB" w14:paraId="23CA79C7" w14:textId="77777777">
        <w:tc>
          <w:tcPr>
            <w:tcW w:w="1215" w:type="dxa"/>
          </w:tcPr>
          <w:p w14:paraId="4C59F911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32B4E37C" w14:textId="77777777" w:rsidR="003C6CBB" w:rsidRDefault="00AC3E55">
            <w:r>
              <w:t>918</w:t>
            </w:r>
          </w:p>
        </w:tc>
        <w:tc>
          <w:tcPr>
            <w:tcW w:w="1215" w:type="dxa"/>
          </w:tcPr>
          <w:p w14:paraId="6087D6F9" w14:textId="77777777" w:rsidR="003C6CBB" w:rsidRDefault="00AC3E55">
            <w:r>
              <w:t>115</w:t>
            </w:r>
          </w:p>
        </w:tc>
        <w:tc>
          <w:tcPr>
            <w:tcW w:w="1215" w:type="dxa"/>
          </w:tcPr>
          <w:p w14:paraId="564F00DF" w14:textId="77777777" w:rsidR="003C6CBB" w:rsidRDefault="00AC3E55">
            <w:r>
              <w:t>97</w:t>
            </w:r>
          </w:p>
        </w:tc>
        <w:tc>
          <w:tcPr>
            <w:tcW w:w="1215" w:type="dxa"/>
          </w:tcPr>
          <w:p w14:paraId="2FE152DD" w14:textId="77777777" w:rsidR="003C6CBB" w:rsidRDefault="00AC3E55">
            <w:r>
              <w:t>308</w:t>
            </w:r>
          </w:p>
        </w:tc>
        <w:tc>
          <w:tcPr>
            <w:tcW w:w="1215" w:type="dxa"/>
          </w:tcPr>
          <w:p w14:paraId="7234B8AE" w14:textId="77777777" w:rsidR="003C6CBB" w:rsidRDefault="00AC3E55">
            <w:r>
              <w:t>card</w:t>
            </w:r>
          </w:p>
        </w:tc>
        <w:tc>
          <w:tcPr>
            <w:tcW w:w="1215" w:type="dxa"/>
          </w:tcPr>
          <w:p w14:paraId="6B9DE797" w14:textId="77777777" w:rsidR="003C6CBB" w:rsidRDefault="00AC3E55">
            <w:r>
              <w:t>['% Aderencia']</w:t>
            </w:r>
          </w:p>
        </w:tc>
      </w:tr>
      <w:tr w:rsidR="003C6CBB" w14:paraId="599B9226" w14:textId="77777777">
        <w:tc>
          <w:tcPr>
            <w:tcW w:w="1215" w:type="dxa"/>
          </w:tcPr>
          <w:p w14:paraId="29AE8CC1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285A8A34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3474A84F" w14:textId="77777777" w:rsidR="003C6CBB" w:rsidRDefault="00AC3E55">
            <w:r>
              <w:t>236</w:t>
            </w:r>
          </w:p>
        </w:tc>
        <w:tc>
          <w:tcPr>
            <w:tcW w:w="1215" w:type="dxa"/>
          </w:tcPr>
          <w:p w14:paraId="7A69BA1C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4515B517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6CD10300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296D1A6D" w14:textId="77777777" w:rsidR="003C6CBB" w:rsidRDefault="00AC3E55">
            <w:r>
              <w:t>['Placa']</w:t>
            </w:r>
          </w:p>
        </w:tc>
      </w:tr>
      <w:tr w:rsidR="003C6CBB" w14:paraId="5F0AAD1A" w14:textId="77777777">
        <w:tc>
          <w:tcPr>
            <w:tcW w:w="1215" w:type="dxa"/>
          </w:tcPr>
          <w:p w14:paraId="4042B1BE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59A99C1D" w14:textId="77777777" w:rsidR="003C6CBB" w:rsidRDefault="00AC3E55">
            <w:r>
              <w:t>918</w:t>
            </w:r>
          </w:p>
        </w:tc>
        <w:tc>
          <w:tcPr>
            <w:tcW w:w="1215" w:type="dxa"/>
          </w:tcPr>
          <w:p w14:paraId="5AD6F96C" w14:textId="77777777" w:rsidR="003C6CBB" w:rsidRDefault="00AC3E55">
            <w:r>
              <w:t>950</w:t>
            </w:r>
          </w:p>
        </w:tc>
        <w:tc>
          <w:tcPr>
            <w:tcW w:w="1215" w:type="dxa"/>
          </w:tcPr>
          <w:p w14:paraId="042B8BDD" w14:textId="77777777" w:rsidR="003C6CBB" w:rsidRDefault="00AC3E55">
            <w:r>
              <w:t>304</w:t>
            </w:r>
          </w:p>
        </w:tc>
        <w:tc>
          <w:tcPr>
            <w:tcW w:w="1215" w:type="dxa"/>
          </w:tcPr>
          <w:p w14:paraId="15A158C8" w14:textId="77777777" w:rsidR="003C6CBB" w:rsidRDefault="00AC3E55">
            <w:r>
              <w:t>642</w:t>
            </w:r>
          </w:p>
        </w:tc>
        <w:tc>
          <w:tcPr>
            <w:tcW w:w="1215" w:type="dxa"/>
          </w:tcPr>
          <w:p w14:paraId="69D7ACAC" w14:textId="77777777" w:rsidR="003C6CBB" w:rsidRDefault="00AC3E55">
            <w:r>
              <w:t>tableEx</w:t>
            </w:r>
          </w:p>
        </w:tc>
        <w:tc>
          <w:tcPr>
            <w:tcW w:w="1215" w:type="dxa"/>
          </w:tcPr>
          <w:p w14:paraId="12082F49" w14:textId="77777777" w:rsidR="003C6CBB" w:rsidRDefault="00AC3E55">
            <w:r>
              <w:t>['ID Viagem', 'Placa', 'Numero Viagens']</w:t>
            </w:r>
          </w:p>
        </w:tc>
      </w:tr>
      <w:tr w:rsidR="003C6CBB" w14:paraId="2DEF857C" w14:textId="77777777">
        <w:tc>
          <w:tcPr>
            <w:tcW w:w="1215" w:type="dxa"/>
          </w:tcPr>
          <w:p w14:paraId="379FB761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054AE486" w14:textId="77777777" w:rsidR="003C6CBB" w:rsidRDefault="00AC3E55">
            <w:r>
              <w:t>232</w:t>
            </w:r>
          </w:p>
        </w:tc>
        <w:tc>
          <w:tcPr>
            <w:tcW w:w="1215" w:type="dxa"/>
          </w:tcPr>
          <w:p w14:paraId="252DABD1" w14:textId="77777777" w:rsidR="003C6CBB" w:rsidRDefault="00AC3E55">
            <w:r>
              <w:t>501</w:t>
            </w:r>
          </w:p>
        </w:tc>
        <w:tc>
          <w:tcPr>
            <w:tcW w:w="1215" w:type="dxa"/>
          </w:tcPr>
          <w:p w14:paraId="6425412C" w14:textId="77777777" w:rsidR="003C6CBB" w:rsidRDefault="00AC3E55">
            <w:r>
              <w:t>72</w:t>
            </w:r>
          </w:p>
        </w:tc>
        <w:tc>
          <w:tcPr>
            <w:tcW w:w="1215" w:type="dxa"/>
          </w:tcPr>
          <w:p w14:paraId="0442236F" w14:textId="77777777" w:rsidR="003C6CBB" w:rsidRDefault="00AC3E55">
            <w:r>
              <w:t>1328</w:t>
            </w:r>
          </w:p>
        </w:tc>
        <w:tc>
          <w:tcPr>
            <w:tcW w:w="1215" w:type="dxa"/>
          </w:tcPr>
          <w:p w14:paraId="785602C2" w14:textId="77777777" w:rsidR="003C6CBB" w:rsidRDefault="00AC3E55">
            <w:r>
              <w:t>advancedSlicerVisual</w:t>
            </w:r>
          </w:p>
        </w:tc>
        <w:tc>
          <w:tcPr>
            <w:tcW w:w="1215" w:type="dxa"/>
          </w:tcPr>
          <w:p w14:paraId="16B4B77A" w14:textId="77777777" w:rsidR="003C6CBB" w:rsidRDefault="00AC3E55">
            <w:r>
              <w:t>['Numero Ocorrencias']</w:t>
            </w:r>
          </w:p>
        </w:tc>
      </w:tr>
      <w:tr w:rsidR="003C6CBB" w14:paraId="62795EE0" w14:textId="77777777">
        <w:tc>
          <w:tcPr>
            <w:tcW w:w="1215" w:type="dxa"/>
          </w:tcPr>
          <w:p w14:paraId="58E0A86F" w14:textId="77777777" w:rsidR="003C6CBB" w:rsidRDefault="00AC3E55">
            <w:r>
              <w:t>Produtividade</w:t>
            </w:r>
          </w:p>
        </w:tc>
        <w:tc>
          <w:tcPr>
            <w:tcW w:w="1215" w:type="dxa"/>
          </w:tcPr>
          <w:p w14:paraId="3DAA819E" w14:textId="77777777" w:rsidR="003C6CBB" w:rsidRDefault="00AC3E55">
            <w:r>
              <w:t>1254</w:t>
            </w:r>
          </w:p>
        </w:tc>
        <w:tc>
          <w:tcPr>
            <w:tcW w:w="1215" w:type="dxa"/>
          </w:tcPr>
          <w:p w14:paraId="513B5553" w14:textId="77777777" w:rsidR="003C6CBB" w:rsidRDefault="00AC3E55">
            <w:r>
              <w:t>115</w:t>
            </w:r>
          </w:p>
        </w:tc>
        <w:tc>
          <w:tcPr>
            <w:tcW w:w="1215" w:type="dxa"/>
          </w:tcPr>
          <w:p w14:paraId="6C454391" w14:textId="77777777" w:rsidR="003C6CBB" w:rsidRDefault="00AC3E55">
            <w:r>
              <w:t>97</w:t>
            </w:r>
          </w:p>
        </w:tc>
        <w:tc>
          <w:tcPr>
            <w:tcW w:w="1215" w:type="dxa"/>
          </w:tcPr>
          <w:p w14:paraId="383DF987" w14:textId="77777777" w:rsidR="003C6CBB" w:rsidRDefault="00AC3E55">
            <w:r>
              <w:t>318</w:t>
            </w:r>
          </w:p>
        </w:tc>
        <w:tc>
          <w:tcPr>
            <w:tcW w:w="1215" w:type="dxa"/>
          </w:tcPr>
          <w:p w14:paraId="3C9A8097" w14:textId="77777777" w:rsidR="003C6CBB" w:rsidRDefault="00AC3E55">
            <w:r>
              <w:t>card</w:t>
            </w:r>
          </w:p>
        </w:tc>
        <w:tc>
          <w:tcPr>
            <w:tcW w:w="1215" w:type="dxa"/>
          </w:tcPr>
          <w:p w14:paraId="0E4404D0" w14:textId="77777777" w:rsidR="003C6CBB" w:rsidRDefault="00AC3E55">
            <w:r>
              <w:t xml:space="preserve">['Soma Horas Manutencao </w:t>
            </w:r>
            <w:r>
              <w:lastRenderedPageBreak/>
              <w:t>Formatada (h)']</w:t>
            </w:r>
          </w:p>
        </w:tc>
      </w:tr>
      <w:tr w:rsidR="003C6CBB" w14:paraId="68C640B5" w14:textId="77777777">
        <w:tc>
          <w:tcPr>
            <w:tcW w:w="1215" w:type="dxa"/>
          </w:tcPr>
          <w:p w14:paraId="6539A3DF" w14:textId="77777777" w:rsidR="003C6CBB" w:rsidRDefault="00AC3E55">
            <w:r>
              <w:lastRenderedPageBreak/>
              <w:t>Produtividade</w:t>
            </w:r>
          </w:p>
        </w:tc>
        <w:tc>
          <w:tcPr>
            <w:tcW w:w="1215" w:type="dxa"/>
          </w:tcPr>
          <w:p w14:paraId="6F507C73" w14:textId="77777777" w:rsidR="003C6CBB" w:rsidRDefault="00AC3E55">
            <w:r>
              <w:t>16</w:t>
            </w:r>
          </w:p>
        </w:tc>
        <w:tc>
          <w:tcPr>
            <w:tcW w:w="1215" w:type="dxa"/>
          </w:tcPr>
          <w:p w14:paraId="7DC32AD4" w14:textId="77777777" w:rsidR="003C6CBB" w:rsidRDefault="00AC3E55">
            <w:r>
              <w:t>633</w:t>
            </w:r>
          </w:p>
        </w:tc>
        <w:tc>
          <w:tcPr>
            <w:tcW w:w="1215" w:type="dxa"/>
          </w:tcPr>
          <w:p w14:paraId="434F0C50" w14:textId="77777777" w:rsidR="003C6CBB" w:rsidRDefault="00AC3E55">
            <w:r>
              <w:t>65</w:t>
            </w:r>
          </w:p>
        </w:tc>
        <w:tc>
          <w:tcPr>
            <w:tcW w:w="1215" w:type="dxa"/>
          </w:tcPr>
          <w:p w14:paraId="4A98384C" w14:textId="77777777" w:rsidR="003C6CBB" w:rsidRDefault="00AC3E55">
            <w:r>
              <w:t>180</w:t>
            </w:r>
          </w:p>
        </w:tc>
        <w:tc>
          <w:tcPr>
            <w:tcW w:w="1215" w:type="dxa"/>
          </w:tcPr>
          <w:p w14:paraId="4CB49047" w14:textId="77777777" w:rsidR="003C6CBB" w:rsidRDefault="00AC3E55">
            <w:r>
              <w:t>slicer</w:t>
            </w:r>
          </w:p>
        </w:tc>
        <w:tc>
          <w:tcPr>
            <w:tcW w:w="1215" w:type="dxa"/>
          </w:tcPr>
          <w:p w14:paraId="460FD75F" w14:textId="77777777" w:rsidR="003C6CBB" w:rsidRDefault="00AC3E55">
            <w:r>
              <w:t>['status_viagem']</w:t>
            </w:r>
          </w:p>
        </w:tc>
      </w:tr>
      <w:tr w:rsidR="003C6CBB" w14:paraId="0B482C7A" w14:textId="77777777">
        <w:tc>
          <w:tcPr>
            <w:tcW w:w="1215" w:type="dxa"/>
          </w:tcPr>
          <w:p w14:paraId="18AD60DC" w14:textId="77777777" w:rsidR="003C6CBB" w:rsidRDefault="00AC3E55">
            <w:r>
              <w:t>Log</w:t>
            </w:r>
          </w:p>
        </w:tc>
        <w:tc>
          <w:tcPr>
            <w:tcW w:w="1215" w:type="dxa"/>
          </w:tcPr>
          <w:p w14:paraId="4E698A20" w14:textId="77777777" w:rsidR="003C6CBB" w:rsidRDefault="00AC3E55">
            <w:r>
              <w:t>0</w:t>
            </w:r>
          </w:p>
        </w:tc>
        <w:tc>
          <w:tcPr>
            <w:tcW w:w="1215" w:type="dxa"/>
          </w:tcPr>
          <w:p w14:paraId="41E4BBED" w14:textId="77777777" w:rsidR="003C6CBB" w:rsidRDefault="00AC3E55">
            <w:r>
              <w:t>0</w:t>
            </w:r>
          </w:p>
        </w:tc>
        <w:tc>
          <w:tcPr>
            <w:tcW w:w="1215" w:type="dxa"/>
          </w:tcPr>
          <w:p w14:paraId="7F0A45D1" w14:textId="77777777" w:rsidR="003C6CBB" w:rsidRDefault="00AC3E55">
            <w:r>
              <w:t>135</w:t>
            </w:r>
          </w:p>
        </w:tc>
        <w:tc>
          <w:tcPr>
            <w:tcW w:w="1215" w:type="dxa"/>
          </w:tcPr>
          <w:p w14:paraId="48255125" w14:textId="77777777" w:rsidR="003C6CBB" w:rsidRDefault="00AC3E55">
            <w:r>
              <w:t>1280</w:t>
            </w:r>
          </w:p>
        </w:tc>
        <w:tc>
          <w:tcPr>
            <w:tcW w:w="1215" w:type="dxa"/>
          </w:tcPr>
          <w:p w14:paraId="5AA6D9C6" w14:textId="77777777" w:rsidR="003C6CBB" w:rsidRDefault="00AC3E55">
            <w:r>
              <w:t>textbox</w:t>
            </w:r>
          </w:p>
        </w:tc>
        <w:tc>
          <w:tcPr>
            <w:tcW w:w="1215" w:type="dxa"/>
          </w:tcPr>
          <w:p w14:paraId="4DFD58E5" w14:textId="77777777" w:rsidR="003C6CBB" w:rsidRDefault="00AC3E55">
            <w:r>
              <w:t>Não há medidas utilizadas no visual</w:t>
            </w:r>
          </w:p>
        </w:tc>
      </w:tr>
      <w:tr w:rsidR="003C6CBB" w14:paraId="4FDEE9E3" w14:textId="77777777">
        <w:tc>
          <w:tcPr>
            <w:tcW w:w="1215" w:type="dxa"/>
          </w:tcPr>
          <w:p w14:paraId="6ADEEB48" w14:textId="77777777" w:rsidR="003C6CBB" w:rsidRDefault="00AC3E55">
            <w:r>
              <w:t>Log</w:t>
            </w:r>
          </w:p>
        </w:tc>
        <w:tc>
          <w:tcPr>
            <w:tcW w:w="1215" w:type="dxa"/>
          </w:tcPr>
          <w:p w14:paraId="04F51462" w14:textId="77777777" w:rsidR="003C6CBB" w:rsidRDefault="00AC3E55">
            <w:r>
              <w:t>0</w:t>
            </w:r>
          </w:p>
        </w:tc>
        <w:tc>
          <w:tcPr>
            <w:tcW w:w="1215" w:type="dxa"/>
          </w:tcPr>
          <w:p w14:paraId="491BA461" w14:textId="77777777" w:rsidR="003C6CBB" w:rsidRDefault="00AC3E55">
            <w:r>
              <w:t>135</w:t>
            </w:r>
          </w:p>
        </w:tc>
        <w:tc>
          <w:tcPr>
            <w:tcW w:w="1215" w:type="dxa"/>
          </w:tcPr>
          <w:p w14:paraId="447E0098" w14:textId="77777777" w:rsidR="003C6CBB" w:rsidRDefault="00AC3E55">
            <w:r>
              <w:t>475</w:t>
            </w:r>
          </w:p>
        </w:tc>
        <w:tc>
          <w:tcPr>
            <w:tcW w:w="1215" w:type="dxa"/>
          </w:tcPr>
          <w:p w14:paraId="30E99B84" w14:textId="77777777" w:rsidR="003C6CBB" w:rsidRDefault="00AC3E55">
            <w:r>
              <w:t>1280</w:t>
            </w:r>
          </w:p>
        </w:tc>
        <w:tc>
          <w:tcPr>
            <w:tcW w:w="1215" w:type="dxa"/>
          </w:tcPr>
          <w:p w14:paraId="0CFFD7B2" w14:textId="77777777" w:rsidR="003C6CBB" w:rsidRDefault="00AC3E55">
            <w:r>
              <w:t>tableEx</w:t>
            </w:r>
          </w:p>
        </w:tc>
        <w:tc>
          <w:tcPr>
            <w:tcW w:w="1215" w:type="dxa"/>
          </w:tcPr>
          <w:p w14:paraId="4E0278BE" w14:textId="77777777" w:rsidR="003C6CBB" w:rsidRDefault="00AC3E55">
            <w:r>
              <w:t>['dt_inicio', 'dt_fim', 'Observacao', 'Total de Minutos)']</w:t>
            </w:r>
          </w:p>
        </w:tc>
      </w:tr>
    </w:tbl>
    <w:p w14:paraId="7931F17A" w14:textId="77777777" w:rsidR="00A64501" w:rsidRDefault="00A64501" w:rsidP="00A64501">
      <w:pPr>
        <w:rPr>
          <w:lang w:val="pt-BR"/>
        </w:rPr>
      </w:pPr>
    </w:p>
    <w:p w14:paraId="3FD165D5" w14:textId="3931B112" w:rsidR="00CE46E4" w:rsidRDefault="00CE46E4" w:rsidP="00CE46E4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Fontes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3C6CBB" w14:paraId="153A49D2" w14:textId="77777777" w:rsidTr="00AC3E55">
        <w:tc>
          <w:tcPr>
            <w:tcW w:w="2180" w:type="dxa"/>
          </w:tcPr>
          <w:p w14:paraId="35BF93A4" w14:textId="77777777" w:rsidR="003C6CBB" w:rsidRDefault="00AC3E55">
            <w:r>
              <w:rPr>
                <w:b/>
              </w:rPr>
              <w:t>Tabela</w:t>
            </w:r>
          </w:p>
        </w:tc>
        <w:tc>
          <w:tcPr>
            <w:tcW w:w="2180" w:type="dxa"/>
          </w:tcPr>
          <w:p w14:paraId="118FBCD1" w14:textId="77777777" w:rsidR="003C6CBB" w:rsidRDefault="00AC3E55">
            <w:r>
              <w:rPr>
                <w:b/>
              </w:rPr>
              <w:t>Modo de importação</w:t>
            </w:r>
          </w:p>
        </w:tc>
        <w:tc>
          <w:tcPr>
            <w:tcW w:w="2180" w:type="dxa"/>
          </w:tcPr>
          <w:p w14:paraId="524B6748" w14:textId="77777777" w:rsidR="003C6CBB" w:rsidRDefault="00AC3E55">
            <w:r>
              <w:rPr>
                <w:b/>
              </w:rPr>
              <w:t>Tipo de importação</w:t>
            </w:r>
          </w:p>
        </w:tc>
        <w:tc>
          <w:tcPr>
            <w:tcW w:w="2180" w:type="dxa"/>
          </w:tcPr>
          <w:p w14:paraId="31C60854" w14:textId="77777777" w:rsidR="003C6CBB" w:rsidRDefault="00AC3E55">
            <w:r>
              <w:rPr>
                <w:b/>
              </w:rPr>
              <w:t>Fonte</w:t>
            </w:r>
          </w:p>
        </w:tc>
      </w:tr>
      <w:tr w:rsidR="003C6CBB" w14:paraId="16E44B72" w14:textId="77777777" w:rsidTr="00AC3E55">
        <w:tc>
          <w:tcPr>
            <w:tcW w:w="2180" w:type="dxa"/>
          </w:tcPr>
          <w:p w14:paraId="782EC5D1" w14:textId="77777777" w:rsidR="003C6CBB" w:rsidRDefault="00AC3E55">
            <w:r>
              <w:t>f_manutencoes</w:t>
            </w:r>
          </w:p>
        </w:tc>
        <w:tc>
          <w:tcPr>
            <w:tcW w:w="2180" w:type="dxa"/>
          </w:tcPr>
          <w:p w14:paraId="3567DC89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6C84461D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2982B847" w14:textId="77777777" w:rsidR="003C6CBB" w:rsidRDefault="00AC3E55">
            <w:r>
              <w:t>let</w:t>
            </w:r>
            <w:r>
              <w:br/>
              <w:t xml:space="preserve">    planilha = "Tabela Manutenção.xlsx",</w:t>
            </w:r>
            <w:r>
              <w:br/>
            </w:r>
            <w:r>
              <w:t xml:space="preserve">    arquivo_xlsx = Text.Combine({dir_xlsx, planilha}),</w:t>
            </w:r>
            <w:r>
              <w:br/>
              <w:t xml:space="preserve">    Fonte = Excel.Workbook(File.Contents(arquivo_xlsx), null, true),</w:t>
            </w:r>
            <w:r>
              <w:br/>
              <w:t xml:space="preserve">    Planilha1_Sheet = Fonte{[Item="Planilha1",Kind="Sheet"]}[Data],</w:t>
            </w:r>
            <w:r>
              <w:br/>
              <w:t xml:space="preserve">    #"Cabeçalhos Promovidos" = Table.PromoteHeaders(Planilha1_Sheet, [PromoteAllScalars=true]),</w:t>
            </w:r>
            <w:r>
              <w:br/>
              <w:t xml:space="preserve">    #"Tipo Alterado" = Table.TransformColumnTypes(#"Cabeçalhos Promovidos",{{"Placa", type text}, {"Data Hora Início", type datetime}, {"Data Hora Fim 2", type datetime}}),</w:t>
            </w:r>
            <w:r>
              <w:br/>
              <w:t xml:space="preserve">    #"Colunas Renomeadas" = Table.RenameColumns(#"T</w:t>
            </w:r>
            <w:r>
              <w:t xml:space="preserve">ipo Alterado",{{"Data </w:t>
            </w:r>
            <w:r>
              <w:lastRenderedPageBreak/>
              <w:t>Hora Início", "Inicio"}, {"Data Hora Fim 2", "Fim"}}),</w:t>
            </w:r>
            <w:r>
              <w:br/>
              <w:t xml:space="preserve">    // lista de feriados bufferizados para otimizar o tratamento</w:t>
            </w:r>
            <w:r>
              <w:br/>
              <w:t xml:space="preserve">    feriados_buffered = List.Buffer(d_feriados_anbima[Data]),</w:t>
            </w:r>
            <w:r>
              <w:br/>
              <w:t xml:space="preserve">    #"Função Personalizada Invocada" = Table.AddColumn(</w:t>
            </w:r>
            <w:r>
              <w:br/>
              <w:t xml:space="preserve">        #"Colunas Renomeadas",</w:t>
            </w:r>
            <w:r>
              <w:br/>
              <w:t xml:space="preserve">        "saldo_manutencao", each fx_horas_uteis(</w:t>
            </w:r>
            <w:r>
              <w:br/>
              <w:t xml:space="preserve">            tim_inicio_expediente,</w:t>
            </w:r>
            <w:r>
              <w:br/>
              <w:t xml:space="preserve">            tim_fim_expediente,</w:t>
            </w:r>
            <w:r>
              <w:br/>
              <w:t xml:space="preserve">            [Inicio],</w:t>
            </w:r>
            <w:r>
              <w:br/>
              <w:t xml:space="preserve">            [Fim],</w:t>
            </w:r>
            <w:r>
              <w:br/>
              <w:t xml:space="preserve">            feriados_buffered,</w:t>
            </w:r>
            <w:r>
              <w:br/>
              <w:t xml:space="preserve">            null,</w:t>
            </w:r>
            <w:r>
              <w:br/>
              <w:t xml:space="preserve">            nul</w:t>
            </w:r>
            <w:r>
              <w:t>l</w:t>
            </w:r>
            <w:r>
              <w:br/>
              <w:t xml:space="preserve">        )</w:t>
            </w:r>
            <w:r>
              <w:br/>
              <w:t xml:space="preserve">    ),</w:t>
            </w:r>
            <w:r>
              <w:br/>
              <w:t xml:space="preserve">    #"Total de Segundos Calculados" = Table.TransformColumns(#"Função Personalizada Invocada",{{"saldo_manutencao", Duration.TotalSeconds, type number}}),</w:t>
            </w:r>
            <w:r>
              <w:br/>
              <w:t xml:space="preserve">    // Como apareceram registros com data e hora diferentes, houve uma distorcao nos dados, necessitando arredondar para nao atrapalhar os calculos</w:t>
            </w:r>
            <w:r>
              <w:br/>
            </w:r>
            <w:r>
              <w:lastRenderedPageBreak/>
              <w:t xml:space="preserve">    #"Arredondar Para Cima Inserido" = Table.AddColumn(#"Total de Segundos Calculados", "Arredondar para Cima", each Number.RoundUp([saldo_manutencao]), Int64.Type),</w:t>
            </w:r>
            <w:r>
              <w:br/>
              <w:t xml:space="preserve">    #"Colunas Removidas"</w:t>
            </w:r>
            <w:r>
              <w:t xml:space="preserve"> = Table.RemoveColumns(#"Arredondar Para Cima Inserido",{"saldo_manutencao"}),</w:t>
            </w:r>
            <w:r>
              <w:br/>
              <w:t xml:space="preserve">    #"Colunas Renomeadas1" = Table.RenameColumns(#"Colunas Removidas",{{"Arredondar para Cima", "saldo_manutencao"}}),</w:t>
            </w:r>
            <w:r>
              <w:br/>
              <w:t xml:space="preserve">    #"Duplicatas Removidas" = Table.Distinct(#"Colunas Renomeadas1", {"Placa", "Inicio", "Fim"}),</w:t>
            </w:r>
            <w:r>
              <w:br/>
              <w:t xml:space="preserve">    #"Data Inserida" = Table.AddColumn(#"Duplicatas Removidas", "Data", each DateTime.Date([Inicio]), type date),</w:t>
            </w:r>
            <w:r>
              <w:br/>
              <w:t xml:space="preserve">    #"Colunas Renomeadas2" = Table.RenameColumns(#"Data Inserida",{{"Data", "DataFiltro"}})</w:t>
            </w:r>
            <w:r>
              <w:br/>
              <w:t>in</w:t>
            </w:r>
            <w:r>
              <w:br/>
              <w:t xml:space="preserve">    #"C</w:t>
            </w:r>
            <w:r>
              <w:t>olunas Renomeadas2"</w:t>
            </w:r>
          </w:p>
        </w:tc>
      </w:tr>
      <w:tr w:rsidR="003C6CBB" w14:paraId="1D6AA8B5" w14:textId="77777777" w:rsidTr="00AC3E55">
        <w:tc>
          <w:tcPr>
            <w:tcW w:w="2180" w:type="dxa"/>
          </w:tcPr>
          <w:p w14:paraId="4F2F0B1C" w14:textId="77777777" w:rsidR="003C6CBB" w:rsidRDefault="00AC3E55">
            <w:r>
              <w:lastRenderedPageBreak/>
              <w:t>f_ocorrencias</w:t>
            </w:r>
          </w:p>
        </w:tc>
        <w:tc>
          <w:tcPr>
            <w:tcW w:w="2180" w:type="dxa"/>
          </w:tcPr>
          <w:p w14:paraId="5ACA21F0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1784DC31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5EFFFBC5" w14:textId="77777777" w:rsidR="003C6CBB" w:rsidRDefault="00AC3E55">
            <w:r>
              <w:t>let</w:t>
            </w:r>
            <w:r>
              <w:br/>
              <w:t xml:space="preserve">    planilha = "Tabela Ocorrencias.xlsx",</w:t>
            </w:r>
            <w:r>
              <w:br/>
              <w:t xml:space="preserve">    arquivo_xlsx = Text.Combine( {dir_xlsx, planilha} ),</w:t>
            </w:r>
            <w:r>
              <w:br/>
            </w:r>
            <w:r>
              <w:lastRenderedPageBreak/>
              <w:t xml:space="preserve">    Fonte = Excel.Workbook(File.Contents(arquivo_xlsx), null, true),</w:t>
            </w:r>
            <w:r>
              <w:br/>
              <w:t xml:space="preserve">    Planilha1_Sheet = Fonte{[Item="Planilha1",Kind="Sheet"]}[Data],</w:t>
            </w:r>
            <w:r>
              <w:br/>
              <w:t xml:space="preserve">    #"Cabeçalhos Promovidos" = Table.PromoteHeaders(Planilha1_Sheet, [PromoteAllScalars=true]),</w:t>
            </w:r>
            <w:r>
              <w:br/>
              <w:t xml:space="preserve">    #"Tipo Alterado" = Table.TransformColumnTypes(#"Cabeçalhos Promovidos",{{"Causa", type text}, {"Data Hora Abertura", type datetime}, {"Data Hora Fechamento", type datetime}, {</w:t>
            </w:r>
            <w:r>
              <w:t>"Problema", type text}, {"ORDEM", Int64.Type}, {"Placa", type text}, {"Origem", type text}}),</w:t>
            </w:r>
            <w:r>
              <w:br/>
              <w:t xml:space="preserve">    #"Data Inserida" = Table.AddColumn(#"Tipo Alterado", "Data", each DateTime.Date([Data Hora Abertura]), type date),</w:t>
            </w:r>
            <w:r>
              <w:br/>
              <w:t xml:space="preserve">    #"Colunas Renomeadas" = Table.RenameColumns(#"Data Inserida",{{"Data", "DataFiltro"}})</w:t>
            </w:r>
            <w:r>
              <w:br/>
              <w:t>in</w:t>
            </w:r>
            <w:r>
              <w:br/>
              <w:t xml:space="preserve">    #"Colunas Renomeadas"</w:t>
            </w:r>
          </w:p>
        </w:tc>
      </w:tr>
      <w:tr w:rsidR="003C6CBB" w14:paraId="507BE799" w14:textId="77777777" w:rsidTr="00AC3E55">
        <w:tc>
          <w:tcPr>
            <w:tcW w:w="2180" w:type="dxa"/>
          </w:tcPr>
          <w:p w14:paraId="1FD6F010" w14:textId="77777777" w:rsidR="003C6CBB" w:rsidRDefault="00AC3E55">
            <w:r>
              <w:lastRenderedPageBreak/>
              <w:t>f_viagens</w:t>
            </w:r>
          </w:p>
        </w:tc>
        <w:tc>
          <w:tcPr>
            <w:tcW w:w="2180" w:type="dxa"/>
          </w:tcPr>
          <w:p w14:paraId="13C45428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6DDD3ACD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5B25B41F" w14:textId="77777777" w:rsidR="003C6CBB" w:rsidRDefault="00AC3E55">
            <w:r>
              <w:t>let</w:t>
            </w:r>
            <w:r>
              <w:br/>
              <w:t xml:space="preserve">    planilha = "Tabela Viagens.xlsx",</w:t>
            </w:r>
            <w:r>
              <w:br/>
              <w:t xml:space="preserve">    arquivo_xlsx = Text.Combine( {dir_xlsx, planilha} ),</w:t>
            </w:r>
            <w:r>
              <w:br/>
            </w:r>
            <w:r>
              <w:lastRenderedPageBreak/>
              <w:t xml:space="preserve">    Fonte = Excel.Workbook(File.Contents(arquivo_xlsx), null, true),</w:t>
            </w:r>
            <w:r>
              <w:br/>
              <w:t xml:space="preserve">    Planilha1_Sheet = Fonte{[Item="Planilha1",Kind="Sheet"]}[Data],</w:t>
            </w:r>
            <w:r>
              <w:br/>
              <w:t xml:space="preserve">    #"Cabeçalhos Promovidos" = Table.PromoteHeaders(Planilha1_Sheet, [PromoteAllScalars=true]),</w:t>
            </w:r>
            <w:r>
              <w:br/>
              <w:t xml:space="preserve">    #"Tipo Alterado" = Table.TransformColumnTypes(#"Cabeçalhos Promovidos",{{"Placa", type text}, {"ORDEM", Int64.Type}, {"ID Viagem", type text}, {"Cadastro da viagem", type date}, {</w:t>
            </w:r>
            <w:r>
              <w:t>"Status monitoramento", type text}, {"Status viagem", type text}, {"Operação da viagem", type text}, {"Origem", type text}, {"Entrada na origem", type datetime}, {"Saída da origem", type datetime}, {"CPF_CNPJ", Int64.Type}, {"Cliente", type text}, {"Entrada na entrega", type datetime}, {"Saída da entrega", type datetime}, {"Destino", type text}, {"Entrada no destino", type datetime}, {"Saída do destino", type datetime}, {"Índice", Int64.Type}}),</w:t>
            </w:r>
            <w:r>
              <w:br/>
              <w:t xml:space="preserve">    // corrigir dados </w:t>
            </w:r>
            <w:r>
              <w:lastRenderedPageBreak/>
              <w:t>invalidos oriundos do Excel...</w:t>
            </w:r>
            <w:r>
              <w:br/>
              <w:t xml:space="preserve">    #"@Ad</w:t>
            </w:r>
            <w:r>
              <w:t>dColClienteSemErro" = Table.AddColumn(#"Tipo Alterado", "ClienteSemErro", each try [Cliente] otherwise null),</w:t>
            </w:r>
            <w:r>
              <w:br/>
              <w:t xml:space="preserve">    #"@AddColDestinoSemErro" = Table.AddColumn(#"@AddColClienteSemErro", "DestinoSemErro", each try [Destino] otherwise null),</w:t>
            </w:r>
            <w:r>
              <w:br/>
              <w:t xml:space="preserve">    #"@DelColOriginais" = Table.RemoveColumns(#"@AddColDestinoSemErro", {"Cliente", "Destino"}),</w:t>
            </w:r>
            <w:r>
              <w:br/>
              <w:t xml:space="preserve">    #"@RenColunasCorrigidas" = Table.RenameColumns(#"@DelColOriginais", {{"ClienteSemErro", "Cliente"}, {"DestinoSemErro", "Destino"}}),</w:t>
            </w:r>
            <w:r>
              <w:br/>
              <w:t xml:space="preserve">    #"@TypeColunasCorrigidas" = Table.Tra</w:t>
            </w:r>
            <w:r>
              <w:t>nsformColumnTypes(#"@RenColunasCorrigidas",{{"Cliente", type text}, {"Destino", type text}, {"Cadastro da viagem", type datetime}}),</w:t>
            </w:r>
            <w:r>
              <w:br/>
              <w:t xml:space="preserve">    // quando colocado o nome da coluna, dentro do colchete, o retorno é uma LISTA!</w:t>
            </w:r>
            <w:r>
              <w:br/>
            </w:r>
            <w:r>
              <w:lastRenderedPageBreak/>
              <w:t xml:space="preserve">    feriados_buffered = List.Buffer( d_feriados_anbima[Data] ),</w:t>
            </w:r>
            <w:r>
              <w:br/>
              <w:t xml:space="preserve">    #"@AddSaldoOrigem" = Table.AddColumn(</w:t>
            </w:r>
            <w:r>
              <w:br/>
              <w:t xml:space="preserve">        #"@TypeColunasCorrigidas",</w:t>
            </w:r>
            <w:r>
              <w:br/>
              <w:t xml:space="preserve">        "saldo_origem",</w:t>
            </w:r>
            <w:r>
              <w:br/>
              <w:t xml:space="preserve">        each fx_horas_uteis(</w:t>
            </w:r>
            <w:r>
              <w:br/>
              <w:t xml:space="preserve">            tim_inicio_expediente,</w:t>
            </w:r>
            <w:r>
              <w:br/>
              <w:t xml:space="preserve">            tim_fim_expediente,</w:t>
            </w:r>
            <w:r>
              <w:br/>
              <w:t xml:space="preserve">            [Entrada na origem],</w:t>
            </w:r>
            <w:r>
              <w:br/>
              <w:t xml:space="preserve"> </w:t>
            </w:r>
            <w:r>
              <w:t xml:space="preserve">           [Saída da origem],</w:t>
            </w:r>
            <w:r>
              <w:br/>
              <w:t xml:space="preserve">            feriados_buffered,</w:t>
            </w:r>
            <w:r>
              <w:br/>
              <w:t xml:space="preserve">            null,</w:t>
            </w:r>
            <w:r>
              <w:br/>
              <w:t xml:space="preserve">            null</w:t>
            </w:r>
            <w:r>
              <w:br/>
              <w:t xml:space="preserve">        )</w:t>
            </w:r>
            <w:r>
              <w:br/>
              <w:t xml:space="preserve">    ),</w:t>
            </w:r>
            <w:r>
              <w:br/>
              <w:t xml:space="preserve">    #"@AddSaldoEntrega" = Table.AddColumn(</w:t>
            </w:r>
            <w:r>
              <w:br/>
              <w:t xml:space="preserve">        #"@AddSaldoOrigem",</w:t>
            </w:r>
            <w:r>
              <w:br/>
              <w:t xml:space="preserve">        "saldo_entrega",</w:t>
            </w:r>
            <w:r>
              <w:br/>
              <w:t xml:space="preserve">        each fx_horas_uteis(</w:t>
            </w:r>
            <w:r>
              <w:br/>
              <w:t xml:space="preserve">            tim_inicio_expediente,</w:t>
            </w:r>
            <w:r>
              <w:br/>
              <w:t xml:space="preserve">            tim_fim_expediente,</w:t>
            </w:r>
            <w:r>
              <w:br/>
              <w:t xml:space="preserve">            [Entrada na entrega],</w:t>
            </w:r>
            <w:r>
              <w:br/>
              <w:t xml:space="preserve">            [Saída da entrega],</w:t>
            </w:r>
            <w:r>
              <w:br/>
              <w:t xml:space="preserve">            feriados_buffered,</w:t>
            </w:r>
            <w:r>
              <w:br/>
              <w:t xml:space="preserve">            null,</w:t>
            </w:r>
            <w:r>
              <w:br/>
              <w:t xml:space="preserve">            null</w:t>
            </w:r>
            <w:r>
              <w:br/>
              <w:t xml:space="preserve">        )</w:t>
            </w:r>
            <w:r>
              <w:br/>
              <w:t xml:space="preserve">    ),</w:t>
            </w:r>
            <w:r>
              <w:br/>
            </w:r>
            <w:r>
              <w:lastRenderedPageBreak/>
              <w:t xml:space="preserve">    #"@AddSaldoDestino" = Table.AddColumn(</w:t>
            </w:r>
            <w:r>
              <w:br/>
              <w:t xml:space="preserve">        #"@AddS</w:t>
            </w:r>
            <w:r>
              <w:t>aldoEntrega",</w:t>
            </w:r>
            <w:r>
              <w:br/>
              <w:t xml:space="preserve">        "saldo_destino",</w:t>
            </w:r>
            <w:r>
              <w:br/>
              <w:t xml:space="preserve">        each fx_horas_uteis(</w:t>
            </w:r>
            <w:r>
              <w:br/>
              <w:t xml:space="preserve">            tim_inicio_expediente,</w:t>
            </w:r>
            <w:r>
              <w:br/>
              <w:t xml:space="preserve">            tim_fim_expediente,</w:t>
            </w:r>
            <w:r>
              <w:br/>
              <w:t xml:space="preserve">            [Entrada no destino],</w:t>
            </w:r>
            <w:r>
              <w:br/>
              <w:t xml:space="preserve">            [Saída do destino],</w:t>
            </w:r>
            <w:r>
              <w:br/>
              <w:t xml:space="preserve">            feriados_buffered,</w:t>
            </w:r>
            <w:r>
              <w:br/>
              <w:t xml:space="preserve">            null,</w:t>
            </w:r>
            <w:r>
              <w:br/>
              <w:t xml:space="preserve">            null</w:t>
            </w:r>
            <w:r>
              <w:br/>
              <w:t xml:space="preserve">        )</w:t>
            </w:r>
            <w:r>
              <w:br/>
              <w:t xml:space="preserve">    ),</w:t>
            </w:r>
            <w:r>
              <w:br/>
              <w:t xml:space="preserve">    #"Total de Segundos Calculados" = Table.TransformColumns(</w:t>
            </w:r>
            <w:r>
              <w:br/>
              <w:t xml:space="preserve">        #"@AddSaldoDestino",</w:t>
            </w:r>
            <w:r>
              <w:br/>
              <w:t xml:space="preserve">        {</w:t>
            </w:r>
            <w:r>
              <w:br/>
              <w:t xml:space="preserve">            {"saldo_origem", Duration.TotalSeconds, type number}, </w:t>
            </w:r>
            <w:r>
              <w:br/>
              <w:t xml:space="preserve">            {"saldo_entrega", Duration.TotalSeconds, type nu</w:t>
            </w:r>
            <w:r>
              <w:t xml:space="preserve">mber}, </w:t>
            </w:r>
            <w:r>
              <w:br/>
              <w:t xml:space="preserve">            {"saldo_destino", Duration.TotalSeconds, type number}</w:t>
            </w:r>
            <w:r>
              <w:br/>
              <w:t xml:space="preserve">        }</w:t>
            </w:r>
            <w:r>
              <w:br/>
              <w:t xml:space="preserve">    ),</w:t>
            </w:r>
            <w:r>
              <w:br/>
              <w:t xml:space="preserve">    #"Tipo Alterado1" = Table.TransformColumnTypes(#"Total de Segundos Calculados",{{"Cadas</w:t>
            </w:r>
            <w:r>
              <w:lastRenderedPageBreak/>
              <w:t>tro da viagem", type date}})</w:t>
            </w:r>
            <w:r>
              <w:br/>
              <w:t>in</w:t>
            </w:r>
            <w:r>
              <w:br/>
              <w:t xml:space="preserve">    #"Tipo Alterado1"</w:t>
            </w:r>
          </w:p>
        </w:tc>
      </w:tr>
      <w:tr w:rsidR="003C6CBB" w14:paraId="4877FA76" w14:textId="77777777" w:rsidTr="00AC3E55">
        <w:tc>
          <w:tcPr>
            <w:tcW w:w="2180" w:type="dxa"/>
          </w:tcPr>
          <w:p w14:paraId="3C70A65C" w14:textId="77777777" w:rsidR="003C6CBB" w:rsidRDefault="00AC3E55">
            <w:r>
              <w:lastRenderedPageBreak/>
              <w:t>d_calendario</w:t>
            </w:r>
          </w:p>
        </w:tc>
        <w:tc>
          <w:tcPr>
            <w:tcW w:w="2180" w:type="dxa"/>
          </w:tcPr>
          <w:p w14:paraId="48AADFBA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5E55C746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1BCAA711" w14:textId="77777777" w:rsidR="003C6CBB" w:rsidRDefault="00AC3E55">
            <w:r>
              <w:t xml:space="preserve">let </w:t>
            </w:r>
            <w:r>
              <w:br/>
              <w:t xml:space="preserve">    //Especifique a data inicial e final do projeto</w:t>
            </w:r>
            <w:r>
              <w:br/>
              <w:t xml:space="preserve">    menor_ano_entre_tabelas = Date.Year(</w:t>
            </w:r>
            <w:r>
              <w:br/>
              <w:t xml:space="preserve">        Date.From(</w:t>
            </w:r>
            <w:r>
              <w:br/>
              <w:t xml:space="preserve">            List.Min(                               // colocar aqui a lista de tabelas a analisar (somente tabelas fato)</w:t>
            </w:r>
            <w:r>
              <w:br/>
              <w:t xml:space="preserve">                f_viagens[Cadastro da viagem]</w:t>
            </w:r>
            <w:r>
              <w:br/>
              <w:t xml:space="preserve">            )</w:t>
            </w:r>
            <w:r>
              <w:br/>
              <w:t xml:space="preserve">        )</w:t>
            </w:r>
            <w:r>
              <w:br/>
              <w:t xml:space="preserve">    ),</w:t>
            </w:r>
            <w:r>
              <w:br/>
              <w:t xml:space="preserve">    maior_data_entre_tabelas = Date.From(</w:t>
            </w:r>
            <w:r>
              <w:br/>
              <w:t xml:space="preserve">        List.Max(                                   // colocar aqui a lista de tabelas a analisar (somente tabelas fato)</w:t>
            </w:r>
            <w:r>
              <w:br/>
              <w:t xml:space="preserve">            f_viagens[Cadastro da viag</w:t>
            </w:r>
            <w:r>
              <w:t xml:space="preserve">em] </w:t>
            </w:r>
            <w:r>
              <w:br/>
              <w:t xml:space="preserve">        )</w:t>
            </w:r>
            <w:r>
              <w:br/>
              <w:t xml:space="preserve">    ),</w:t>
            </w:r>
            <w:r>
              <w:br/>
              <w:t xml:space="preserve">    dataInicial = #date ( menor_ano_entre_tabelas, 1, 1 ), </w:t>
            </w:r>
            <w:r>
              <w:br/>
              <w:t xml:space="preserve">    dataFinal = Date.EndOfYear ( Date.From ( maior_data_entre_tabelas ) ), </w:t>
            </w:r>
            <w:r>
              <w:br/>
              <w:t xml:space="preserve">    //Especifique a data atual. Padrão: Data atual do servidor </w:t>
            </w:r>
            <w:r>
              <w:br/>
              <w:t xml:space="preserve">    dataAtual = Date.From ( DateTime.LocalNow ( ) ), </w:t>
            </w:r>
            <w:r>
              <w:br/>
              <w:t xml:space="preserve">    //Especifique o </w:t>
            </w:r>
            <w:r>
              <w:lastRenderedPageBreak/>
              <w:t xml:space="preserve">início da semana. Padrão: Day.Monday (Segunda-feira) </w:t>
            </w:r>
            <w:r>
              <w:br/>
              <w:t xml:space="preserve">    inicioSemana = Day.Monday, </w:t>
            </w:r>
            <w:r>
              <w:br/>
              <w:t xml:space="preserve">    //Especifique o mês do início do ano fiscal. Padrão: 4 (Abril)</w:t>
            </w:r>
            <w:r>
              <w:br/>
              <w:t xml:space="preserve">    mesInicioAnoFiscal = 4, </w:t>
            </w:r>
            <w:r>
              <w:br/>
              <w:t xml:space="preserve">    /*Dia de início do mês de fech</w:t>
            </w:r>
            <w:r>
              <w:t xml:space="preserve">amento. </w:t>
            </w:r>
            <w:r>
              <w:br/>
              <w:t xml:space="preserve">        Padrão: 16 (siginifica que o mês de fechamento vai de 16 do mês corrente </w:t>
            </w:r>
            <w:r>
              <w:br/>
              <w:t xml:space="preserve">        até o dia 15 do próximo mês */</w:t>
            </w:r>
            <w:r>
              <w:br/>
              <w:t xml:space="preserve">    diaInicioMesFechamento = 16, </w:t>
            </w:r>
            <w:r>
              <w:br/>
              <w:t xml:space="preserve">    //Especifique o idioma. Padrão: pt-BR (Português do Brasil)</w:t>
            </w:r>
            <w:r>
              <w:br/>
              <w:t xml:space="preserve">    idioma = "pt-BR", </w:t>
            </w:r>
            <w:r>
              <w:br/>
              <w:t xml:space="preserve">    //Geração da tabela</w:t>
            </w:r>
            <w:r>
              <w:br/>
              <w:t xml:space="preserve">    dCalendario = let</w:t>
            </w:r>
            <w:r>
              <w:br/>
              <w:t xml:space="preserve">    //Lista com todas as datas </w:t>
            </w:r>
            <w:r>
              <w:br/>
              <w:t xml:space="preserve">    datasRange = List.Buffer ( </w:t>
            </w:r>
            <w:r>
              <w:br/>
              <w:t xml:space="preserve">        List.Transform ( </w:t>
            </w:r>
            <w:r>
              <w:br/>
              <w:t xml:space="preserve">            { Number.From ( dataInicial ) .. Number.From ( dataFinal ) }, </w:t>
            </w:r>
            <w:r>
              <w:br/>
              <w:t xml:space="preserve">            Date.From </w:t>
            </w:r>
            <w:r>
              <w:br/>
              <w:t xml:space="preserve">        ) </w:t>
            </w:r>
            <w:r>
              <w:br/>
              <w:t xml:space="preserve">    ), </w:t>
            </w:r>
            <w:r>
              <w:br/>
              <w:t xml:space="preserve">    //Li</w:t>
            </w:r>
            <w:r>
              <w:t xml:space="preserve">sta com todos os anos </w:t>
            </w:r>
            <w:r>
              <w:br/>
              <w:t xml:space="preserve">    anosRange = List.Buffer ( </w:t>
            </w:r>
            <w:r>
              <w:br/>
              <w:t xml:space="preserve">        { Date.Year ( dataInicial ) .. Date.Year ( dataFinal )} </w:t>
            </w:r>
            <w:r>
              <w:br/>
              <w:t xml:space="preserve">    ), </w:t>
            </w:r>
            <w:r>
              <w:br/>
            </w:r>
            <w:r>
              <w:lastRenderedPageBreak/>
              <w:t xml:space="preserve">    //Feriados fixos que ocorrem em todos os anos </w:t>
            </w:r>
            <w:r>
              <w:br/>
              <w:t xml:space="preserve">    feriadosFixosCadastro = #table ( </w:t>
            </w:r>
            <w:r>
              <w:br/>
              <w:t xml:space="preserve">        type table [ </w:t>
            </w:r>
            <w:r>
              <w:br/>
              <w:t xml:space="preserve">            Dia = Int64.Type, </w:t>
            </w:r>
            <w:r>
              <w:br/>
              <w:t xml:space="preserve">            Mes = Int64.Type, </w:t>
            </w:r>
            <w:r>
              <w:br/>
              <w:t xml:space="preserve">            Feriado = text </w:t>
            </w:r>
            <w:r>
              <w:br/>
              <w:t xml:space="preserve">        ],</w:t>
            </w:r>
            <w:r>
              <w:br/>
              <w:t xml:space="preserve">        {</w:t>
            </w:r>
            <w:r>
              <w:br/>
              <w:t xml:space="preserve">          // Dia, Mês, Feriado</w:t>
            </w:r>
            <w:r>
              <w:br/>
              <w:t xml:space="preserve">                 { 01, 01, "Confraternização Universal"   }</w:t>
            </w:r>
            <w:r>
              <w:br/>
              <w:t xml:space="preserve">            // , { 25, 01, "Aniversário da Cidade"        } </w:t>
            </w:r>
            <w:r>
              <w:br/>
              <w:t xml:space="preserve">           </w:t>
            </w:r>
            <w:r>
              <w:t xml:space="preserve">    , { 21, 04, "Tiradentes"                   } </w:t>
            </w:r>
            <w:r>
              <w:br/>
              <w:t xml:space="preserve">               , { 01, 05, "Dia do Trabalhador"           } </w:t>
            </w:r>
            <w:r>
              <w:br/>
              <w:t xml:space="preserve">            // , { 09, 07, "Revolução Constitucionalista" } </w:t>
            </w:r>
            <w:r>
              <w:br/>
              <w:t xml:space="preserve">               , { 07, 09, "Independência do Brasil"      } </w:t>
            </w:r>
            <w:r>
              <w:br/>
              <w:t xml:space="preserve">               , { 12, 10, "N. Srª Aparecida"             } </w:t>
            </w:r>
            <w:r>
              <w:br/>
              <w:t xml:space="preserve">               , { 02, 11, "Finados"                      } </w:t>
            </w:r>
            <w:r>
              <w:br/>
              <w:t xml:space="preserve">               , { 15, 11, "Proclamação da República"     } </w:t>
            </w:r>
            <w:r>
              <w:br/>
              <w:t xml:space="preserve">            // , { 20, 11, "Consciência Negra"            } </w:t>
            </w:r>
            <w:r>
              <w:br/>
              <w:t xml:space="preserve">            // , { 24, 12, "Véspera</w:t>
            </w:r>
            <w:r>
              <w:t xml:space="preserve"> de Natal"             } </w:t>
            </w:r>
            <w:r>
              <w:br/>
              <w:t xml:space="preserve">               , { 25, 12, "Natal"                        } </w:t>
            </w:r>
            <w:r>
              <w:br/>
              <w:t xml:space="preserve">            // , { 31, 12, "Véspera de Ano Novo"          } </w:t>
            </w:r>
            <w:r>
              <w:br/>
            </w:r>
            <w:r>
              <w:lastRenderedPageBreak/>
              <w:t xml:space="preserve">        } </w:t>
            </w:r>
            <w:r>
              <w:br/>
              <w:t xml:space="preserve">    ), </w:t>
            </w:r>
            <w:r>
              <w:br/>
              <w:t xml:space="preserve">    //Função que gera os feriados fixos para todos os anos </w:t>
            </w:r>
            <w:r>
              <w:br/>
              <w:t xml:space="preserve">    fxGeraFeriadosFixos = ( ano ) =&gt; </w:t>
            </w:r>
            <w:r>
              <w:br/>
              <w:t xml:space="preserve">        Table.AddColumn ( </w:t>
            </w:r>
            <w:r>
              <w:br/>
              <w:t xml:space="preserve">            feriadosFixosCadastro, </w:t>
            </w:r>
            <w:r>
              <w:br/>
              <w:t xml:space="preserve">            "Data", </w:t>
            </w:r>
            <w:r>
              <w:br/>
              <w:t xml:space="preserve">            each #date ( ano, [Mes], [Dia] ), </w:t>
            </w:r>
            <w:r>
              <w:br/>
              <w:t xml:space="preserve">            type date </w:t>
            </w:r>
            <w:r>
              <w:br/>
              <w:t xml:space="preserve">        ) </w:t>
            </w:r>
            <w:r>
              <w:br/>
              <w:t xml:space="preserve">        [ [Data], [Feriado] ], </w:t>
            </w:r>
            <w:r>
              <w:br/>
              <w:t xml:space="preserve">    //Gera a tabela de feriados fixos </w:t>
            </w:r>
            <w:r>
              <w:br/>
              <w:t xml:space="preserve">    feriado</w:t>
            </w:r>
            <w:r>
              <w:t xml:space="preserve">sFixos = Table.Combine ( </w:t>
            </w:r>
            <w:r>
              <w:br/>
              <w:t xml:space="preserve">        List.Transform ( </w:t>
            </w:r>
            <w:r>
              <w:br/>
              <w:t xml:space="preserve">            anosRange, </w:t>
            </w:r>
            <w:r>
              <w:br/>
              <w:t xml:space="preserve">            fxGeraFeriadosFixos </w:t>
            </w:r>
            <w:r>
              <w:br/>
              <w:t xml:space="preserve">        ) </w:t>
            </w:r>
            <w:r>
              <w:br/>
              <w:t xml:space="preserve">    ), </w:t>
            </w:r>
            <w:r>
              <w:br/>
              <w:t xml:space="preserve">    //Função que gera os feriados móveis </w:t>
            </w:r>
            <w:r>
              <w:br/>
              <w:t xml:space="preserve">    fxGeraFeriadosMoveis = ( ano ) =&gt; </w:t>
            </w:r>
            <w:r>
              <w:br/>
              <w:t xml:space="preserve">        let </w:t>
            </w:r>
            <w:r>
              <w:br/>
              <w:t xml:space="preserve">            modExcel =  ( x, y ) =&gt; let m = Number.Mod ( x, y ) in if  m &lt; 0 then m + y else m, </w:t>
            </w:r>
            <w:r>
              <w:br/>
              <w:t xml:space="preserve">            pascoa =  Date.From ( </w:t>
            </w:r>
            <w:r>
              <w:br/>
              <w:t xml:space="preserve">                Number.Round ( </w:t>
            </w:r>
            <w:r>
              <w:br/>
              <w:t xml:space="preserve">                    Number.From ( #date ( ano, 4, 1 ) ) / 7 </w:t>
            </w:r>
            <w:r>
              <w:br/>
              <w:t xml:space="preserve">                    +  modExcel ( 19 * modExcel ( ano, 19 ) - 7, </w:t>
            </w:r>
            <w:r>
              <w:t xml:space="preserve">30 ) * 0.14, </w:t>
            </w:r>
            <w:r>
              <w:br/>
              <w:t xml:space="preserve">                    0, </w:t>
            </w:r>
            <w:r>
              <w:br/>
            </w:r>
            <w:r>
              <w:lastRenderedPageBreak/>
              <w:t xml:space="preserve">                    RoundingMode.Up </w:t>
            </w:r>
            <w:r>
              <w:br/>
              <w:t xml:space="preserve">                ) </w:t>
            </w:r>
            <w:r>
              <w:br/>
              <w:t xml:space="preserve">                * 7 - 6 </w:t>
            </w:r>
            <w:r>
              <w:br/>
              <w:t xml:space="preserve">            ), </w:t>
            </w:r>
            <w:r>
              <w:br/>
              <w:t xml:space="preserve">            feriadosMoveis =  #table ( </w:t>
            </w:r>
            <w:r>
              <w:br/>
              <w:t xml:space="preserve">                type table [ </w:t>
            </w:r>
            <w:r>
              <w:br/>
              <w:t xml:space="preserve">                    Data = date, </w:t>
            </w:r>
            <w:r>
              <w:br/>
              <w:t xml:space="preserve">                    Feriado = text </w:t>
            </w:r>
            <w:r>
              <w:br/>
              <w:t xml:space="preserve">                ], </w:t>
            </w:r>
            <w:r>
              <w:br/>
              <w:t xml:space="preserve">                { </w:t>
            </w:r>
            <w:r>
              <w:br/>
              <w:t xml:space="preserve">                         { Date.AddDays(pascoa, -2  ), "Sexta-Feira Santa"          } </w:t>
            </w:r>
            <w:r>
              <w:br/>
              <w:t xml:space="preserve">                       , { pascoa                    , "Páscoa"                     }</w:t>
            </w:r>
            <w:r>
              <w:br/>
              <w:t xml:space="preserve">                       , </w:t>
            </w:r>
            <w:r>
              <w:t>{ Date.AddDays(pascoa, 60  ), "Corpus Christi"             }</w:t>
            </w:r>
            <w:r>
              <w:br/>
              <w:t xml:space="preserve">                    // , { Date.AddDays(pascoa, -48 ), "Segunda-feira de Carnaval"  }</w:t>
            </w:r>
            <w:r>
              <w:br/>
              <w:t xml:space="preserve">                    // , { Date.AddDays(pascoa, -47 ), "Terça-feira de Carnaval"    }</w:t>
            </w:r>
            <w:r>
              <w:br/>
              <w:t xml:space="preserve">                    // , { Date.AddDays(pascoa, -46 ), "Quarta-feira de Cinzas"     }</w:t>
            </w:r>
            <w:r>
              <w:br/>
              <w:t xml:space="preserve">                } </w:t>
            </w:r>
            <w:r>
              <w:br/>
              <w:t xml:space="preserve">            ) </w:t>
            </w:r>
            <w:r>
              <w:br/>
              <w:t xml:space="preserve">        in </w:t>
            </w:r>
            <w:r>
              <w:br/>
              <w:t xml:space="preserve">            feriadosMoveis, </w:t>
            </w:r>
            <w:r>
              <w:br/>
              <w:t xml:space="preserve">    //Gera a tabela de feriados móveis </w:t>
            </w:r>
            <w:r>
              <w:br/>
              <w:t xml:space="preserve">    feriadosMoveis = Table.Combine ( </w:t>
            </w:r>
            <w:r>
              <w:br/>
              <w:t xml:space="preserve">        List.Transform ( </w:t>
            </w:r>
            <w:r>
              <w:br/>
              <w:t xml:space="preserve">            an</w:t>
            </w:r>
            <w:r>
              <w:t xml:space="preserve">osRange, </w:t>
            </w:r>
            <w:r>
              <w:br/>
              <w:t xml:space="preserve">            fxGeraFeriadosMoveis </w:t>
            </w:r>
            <w:r>
              <w:br/>
              <w:t xml:space="preserve">        ) </w:t>
            </w:r>
            <w:r>
              <w:br/>
              <w:t xml:space="preserve">    ),  </w:t>
            </w:r>
            <w:r>
              <w:br/>
            </w:r>
            <w:r>
              <w:lastRenderedPageBreak/>
              <w:t xml:space="preserve">    //Tabela contendo todos os feriados </w:t>
            </w:r>
            <w:r>
              <w:br/>
              <w:t xml:space="preserve">    feriados = Table.Combine ( </w:t>
            </w:r>
            <w:r>
              <w:br/>
              <w:t xml:space="preserve">        { feriadosFixos, feriadosMoveis } </w:t>
            </w:r>
            <w:r>
              <w:br/>
              <w:t xml:space="preserve">    ), </w:t>
            </w:r>
            <w:r>
              <w:br/>
              <w:t xml:space="preserve">    //Define a função de transformação de cada data </w:t>
            </w:r>
            <w:r>
              <w:br/>
              <w:t xml:space="preserve">    fxLinhaCalendario = ( data ) =&gt; </w:t>
            </w:r>
            <w:r>
              <w:br/>
              <w:t xml:space="preserve">        let </w:t>
            </w:r>
            <w:r>
              <w:br/>
              <w:t xml:space="preserve">        //Transformações de simples passada para reutilização</w:t>
            </w:r>
            <w:r>
              <w:br/>
              <w:t xml:space="preserve">            zws = Character.FromNumber ( 8203 ), //Caracter invisível (zero-width spacing )</w:t>
            </w:r>
            <w:r>
              <w:br/>
              <w:t xml:space="preserve">            dataOffset = Number.From ( data - dataAtual ), </w:t>
            </w:r>
            <w:r>
              <w:br/>
              <w:t xml:space="preserve">       </w:t>
            </w:r>
            <w:r>
              <w:t xml:space="preserve">     ano = Date.Year ( data ), </w:t>
            </w:r>
            <w:r>
              <w:br/>
              <w:t xml:space="preserve">            mes = Date.Month ( data ), </w:t>
            </w:r>
            <w:r>
              <w:br/>
              <w:t xml:space="preserve">            trimestre = Date.QuarterOfYear ( data ), </w:t>
            </w:r>
            <w:r>
              <w:br/>
              <w:t xml:space="preserve">            anoInicial = Date.Year ( dataInicial ), </w:t>
            </w:r>
            <w:r>
              <w:br/>
              <w:t xml:space="preserve">            anoAtual = Date.Year ( dataAtual ), </w:t>
            </w:r>
            <w:r>
              <w:br/>
              <w:t xml:space="preserve">            anoFinal = Date.Year ( dataFinal ), </w:t>
            </w:r>
            <w:r>
              <w:br/>
              <w:t xml:space="preserve">            anoOffset = ano - anoAtual, </w:t>
            </w:r>
            <w:r>
              <w:br/>
              <w:t xml:space="preserve">            mesInicial = Date.Month ( dataInicial ), </w:t>
            </w:r>
            <w:r>
              <w:br/>
              <w:t xml:space="preserve">            mesAtual = Date.Month ( dataAtual ), </w:t>
            </w:r>
            <w:r>
              <w:br/>
              <w:t xml:space="preserve">            trimestreInicial = Date.QuarterOfYear </w:t>
            </w:r>
            <w:r>
              <w:lastRenderedPageBreak/>
              <w:t xml:space="preserve">( dataInicial ), </w:t>
            </w:r>
            <w:r>
              <w:br/>
              <w:t xml:space="preserve">            trimestreA</w:t>
            </w:r>
            <w:r>
              <w:t xml:space="preserve">tual = Date.QuarterOfYear ( dataAtual ), </w:t>
            </w:r>
            <w:r>
              <w:br/>
              <w:t xml:space="preserve">            diaSemana = Date.DayOfWeek ( data, inicioSemana ) + 1, </w:t>
            </w:r>
            <w:r>
              <w:br/>
              <w:t xml:space="preserve">            diaSemanaIndiceZws = Text.Repeat ( zws, 7 - diaSemana ), </w:t>
            </w:r>
            <w:r>
              <w:br/>
              <w:t xml:space="preserve">            semanaDoAnoIsoNo = </w:t>
            </w:r>
            <w:r>
              <w:br/>
              <w:t xml:space="preserve">                let </w:t>
            </w:r>
            <w:r>
              <w:br/>
              <w:t xml:space="preserve">                    quintaNaSemana = Date.AddDays ( data, 3 - Date.DayOfWeek ( data, Day.Monday ) ), </w:t>
            </w:r>
            <w:r>
              <w:br/>
              <w:t xml:space="preserve">                    inicioAnoQuintaNaSemana = #date ( Date.Year ( quintaNaSemana ), 1, 1 ), </w:t>
            </w:r>
            <w:r>
              <w:br/>
              <w:t xml:space="preserve">                    difDias = Duration.Days ( quintaNaSemana - inicioAnoQuintaNaSema</w:t>
            </w:r>
            <w:r>
              <w:t xml:space="preserve">na ) </w:t>
            </w:r>
            <w:r>
              <w:br/>
              <w:t xml:space="preserve">                in </w:t>
            </w:r>
            <w:r>
              <w:br/>
              <w:t xml:space="preserve">                    Number.IntegerDivide ( difDias, 7, 0 ) + 1, </w:t>
            </w:r>
            <w:r>
              <w:br/>
              <w:t xml:space="preserve">            semanaDoAnoNum = Date.WeekOfYear ( data, inicioSemana ), </w:t>
            </w:r>
            <w:r>
              <w:br/>
              <w:t xml:space="preserve">            diaSemanaNome = Text.Proper ( Date.DayOfWeekName ( data, idioma ) ), </w:t>
            </w:r>
            <w:r>
              <w:br/>
              <w:t xml:space="preserve">            mesNome = Text.Proper ( Date.MonthName ( data, idioma ) ), </w:t>
            </w:r>
            <w:r>
              <w:br/>
              <w:t xml:space="preserve">            mesIndiceZws = Text.Repeat ( zws, </w:t>
            </w:r>
            <w:r>
              <w:lastRenderedPageBreak/>
              <w:t xml:space="preserve">12 - mes ), </w:t>
            </w:r>
            <w:r>
              <w:br/>
              <w:t xml:space="preserve">            mesAnoIndice = 12 * ( ano - anoInicial ) + mes, </w:t>
            </w:r>
            <w:r>
              <w:br/>
              <w:t xml:space="preserve">            inicioMes = Date.StartOfMonth ( data ),</w:t>
            </w:r>
            <w:r>
              <w:br/>
              <w:t xml:space="preserve">            fimMes = Date</w:t>
            </w:r>
            <w:r>
              <w:t>.EndOfMonth ( data ),</w:t>
            </w:r>
            <w:r>
              <w:br/>
              <w:t xml:space="preserve">            diaMes = Date.Day ( data ), </w:t>
            </w:r>
            <w:r>
              <w:br/>
              <w:t xml:space="preserve">            mesOffset =  ( ( ano * 12 ) - 1 + mes ) - ( ( anoAtual * 12 ) - 1 + mesAtual ), </w:t>
            </w:r>
            <w:r>
              <w:br/>
              <w:t xml:space="preserve">            trimestreOffset = ( ( ano * 4 ) - 1 + trimestre ) - ( ( anoAtual * 4 ) - 1 + trimestreAtual ), </w:t>
            </w:r>
            <w:r>
              <w:br/>
              <w:t xml:space="preserve">            trimestreAno = "T" &amp; Text.From ( trimestre ) &amp; "/" &amp; Text.From ( ano ), </w:t>
            </w:r>
            <w:r>
              <w:br/>
              <w:t xml:space="preserve">            anoIso = Date.Year ( Date.AddDays ( data, 26 - semanaDoAnoIsoNo ) ), </w:t>
            </w:r>
            <w:r>
              <w:br/>
              <w:t xml:space="preserve">            inicioSemanaIsoLinha = Date.StartOfWeek ( data, Day.Monday ), </w:t>
            </w:r>
            <w:r>
              <w:br/>
              <w:t xml:space="preserve">      </w:t>
            </w:r>
            <w:r>
              <w:t xml:space="preserve">      fimSemanaIsoLinha = Date.EndOfWeek ( data, Day.Monday ), </w:t>
            </w:r>
            <w:r>
              <w:br/>
              <w:t xml:space="preserve">            inicioSemanaLinha = Date.StartOfWeek ( data, inicioSemana ), </w:t>
            </w:r>
            <w:r>
              <w:br/>
              <w:t xml:space="preserve">            fimSemanaLinha = Date.EndOfWeek ( data, inicioSemana ), </w:t>
            </w:r>
            <w:r>
              <w:br/>
              <w:t xml:space="preserve">            inicioSemanaIsoInicial = Date.StartOfWeek ( data, Day.Monday ), </w:t>
            </w:r>
            <w:r>
              <w:br/>
            </w:r>
            <w:r>
              <w:lastRenderedPageBreak/>
              <w:t xml:space="preserve">            inicioSemanaInicial = Date.StartOfWeek ( dataInicial, inicioSemana ), </w:t>
            </w:r>
            <w:r>
              <w:br/>
              <w:t xml:space="preserve">            inicioSemanaIsoAtual = Date.StartOfWeek ( dataAtual, Day.Monday ),</w:t>
            </w:r>
            <w:r>
              <w:br/>
              <w:t xml:space="preserve">            inicioSemanaAtual = Date.StartOfWeek ( dataAtual, inic</w:t>
            </w:r>
            <w:r>
              <w:t xml:space="preserve">ioSemana ), </w:t>
            </w:r>
            <w:r>
              <w:br/>
              <w:t xml:space="preserve">            semanaIsoOffset = Number.From ( inicioSemanaIsoLinha - inicioSemanaIsoAtual ) / 7,</w:t>
            </w:r>
            <w:r>
              <w:br/>
              <w:t xml:space="preserve">            semanaOffset = Number.From ( inicioSemanaLinha - inicioSemanaAtual ) / 7, </w:t>
            </w:r>
            <w:r>
              <w:br/>
              <w:t xml:space="preserve">            semanaAnoIso = "S" &amp; Text.PadStart ( Text.From ( semanaDoAnoIsoNo ), 2, "0" ) &amp; "/" &amp; Text.From ( anoIso ), </w:t>
            </w:r>
            <w:r>
              <w:br/>
              <w:t xml:space="preserve">            semanaAno = "S" &amp; Text.PadStart ( Text.From ( semanaDoAnoNum ), 2, "0" ) &amp; "/" &amp; Text.From ( ano ), </w:t>
            </w:r>
            <w:r>
              <w:br/>
              <w:t xml:space="preserve">            semanaDoMes = </w:t>
            </w:r>
            <w:r>
              <w:br/>
              <w:t xml:space="preserve">                let </w:t>
            </w:r>
            <w:r>
              <w:br/>
              <w:t xml:space="preserve">                    inicioMes = Dat</w:t>
            </w:r>
            <w:r>
              <w:t xml:space="preserve">e.StartOfMonth ( Date.StartOfWeek ( data,inicioSemana ) ), </w:t>
            </w:r>
            <w:r>
              <w:br/>
              <w:t xml:space="preserve">                    primeirosSeteDias = List.Dates ( inicioMes, 7, #duration ( 1, 0, 0, 0 </w:t>
            </w:r>
            <w:r>
              <w:lastRenderedPageBreak/>
              <w:t xml:space="preserve">) ), </w:t>
            </w:r>
            <w:r>
              <w:br/>
              <w:t xml:space="preserve">                    primeiroDia = List.Select ( primeirosSeteDias, each Date.DayOfWeek ( _, inicioSemana ) = 0 ) { 0 } </w:t>
            </w:r>
            <w:r>
              <w:br/>
              <w:t xml:space="preserve">                in </w:t>
            </w:r>
            <w:r>
              <w:br/>
              <w:t xml:space="preserve">                    Number.RoundUp ( Duration.Days ( data-primeiroDia ) / 7 + 0.05 ), </w:t>
            </w:r>
            <w:r>
              <w:br/>
              <w:t xml:space="preserve">            anoSemanal = Date.Year ( inicioSemanaLinha ), </w:t>
            </w:r>
            <w:r>
              <w:br/>
              <w:t xml:space="preserve">            mesSemanal = Date.Month ( inicioSemanaLinha ) , </w:t>
            </w:r>
            <w:r>
              <w:br/>
              <w:t xml:space="preserve">         </w:t>
            </w:r>
            <w:r>
              <w:t xml:space="preserve">   mesSemanalNome = Text.Proper ( Date.MonthName ( inicioSemanaLinha, idioma ) ), </w:t>
            </w:r>
            <w:r>
              <w:br/>
              <w:t xml:space="preserve">            mesSemanalNomeAbrev = Text.Start ( mesSemanalNome, 3 ), </w:t>
            </w:r>
            <w:r>
              <w:br/>
              <w:t xml:space="preserve">            semanaDoMesPadraoNum = Date.WeekOfMonth ( data, inicioSemana ), </w:t>
            </w:r>
            <w:r>
              <w:br/>
              <w:t xml:space="preserve">            quinzenaDoMesNo = if Date.Day ( data ) &lt;= 15 then 1 else 2, </w:t>
            </w:r>
            <w:r>
              <w:br/>
              <w:t xml:space="preserve">            quinzenaDoMesNoAtual = if Date.Day ( dataAtual ) &lt;= 15 then 1 else 2, </w:t>
            </w:r>
            <w:r>
              <w:br/>
              <w:t xml:space="preserve">            mesAno = Text.Proper ( Date.ToText ( data, [ Format="MMM/yy", Culture =idioma ] ) ), </w:t>
            </w:r>
            <w:r>
              <w:br/>
            </w:r>
            <w:r>
              <w:lastRenderedPageBreak/>
              <w:t xml:space="preserve">            quinzenaMesAno = </w:t>
            </w:r>
            <w:r>
              <w:t xml:space="preserve">"Qui " &amp; Text.From ( quinzenaDoMesNo ) &amp; " - " &amp; mesAno, </w:t>
            </w:r>
            <w:r>
              <w:br/>
              <w:t xml:space="preserve">            quinzenaIndice = 24 * ( ano - anoInicial ) + 2 * ( mes - mesInicial ) + quinzenaDoMesNo, </w:t>
            </w:r>
            <w:r>
              <w:br/>
              <w:t xml:space="preserve">            quinzenaIndiceAtual = 24 *  ( anoAtual - anoInicial ) + 2 * ( mesAtual - mesInicial ) + quinzenaDoMesNoAtual, </w:t>
            </w:r>
            <w:r>
              <w:br/>
              <w:t xml:space="preserve">            quinzenaOffset = quinzenaIndice - quinzenaIndiceAtual, </w:t>
            </w:r>
            <w:r>
              <w:br/>
              <w:t xml:space="preserve">            semestreNo = if mes &lt;= 6 then 1 else 2, </w:t>
            </w:r>
            <w:r>
              <w:br/>
              <w:t xml:space="preserve">            semestreNoAtual = if mesAtual &lt;= 6 then 1 else 2, </w:t>
            </w:r>
            <w:r>
              <w:br/>
              <w:t xml:space="preserve">            semestreIndice = ( 2 * ( ano - an</w:t>
            </w:r>
            <w:r>
              <w:t xml:space="preserve">oInicial ) ) + semestreNo, </w:t>
            </w:r>
            <w:r>
              <w:br/>
              <w:t xml:space="preserve">            semestreIndiceAtual = ( 2 * ( anoAtual - anoInicial ) ) + semestreNoAtual, </w:t>
            </w:r>
            <w:r>
              <w:br/>
              <w:t xml:space="preserve">            semestreOffset = semestreIndice - semestreIndiceAtual, </w:t>
            </w:r>
            <w:r>
              <w:br/>
              <w:t xml:space="preserve">            semestreAno = "S" &amp; Text.From ( semestreNo ) &amp; " - " &amp; Text.From ( ano ), </w:t>
            </w:r>
            <w:r>
              <w:br/>
              <w:t xml:space="preserve">            bimestreNo = Number.RoundUp ( mes / 2, 0 ), </w:t>
            </w:r>
            <w:r>
              <w:br/>
              <w:t xml:space="preserve">            bimestreNoAtual = </w:t>
            </w:r>
            <w:r>
              <w:lastRenderedPageBreak/>
              <w:t xml:space="preserve">Number.RoundUp ( mesAtual / 2, 0 ), </w:t>
            </w:r>
            <w:r>
              <w:br/>
              <w:t xml:space="preserve">            bimestreAno = "B" &amp; Text.From ( bimestreNo ) &amp; " - " &amp; Text.From ( ano ), </w:t>
            </w:r>
            <w:r>
              <w:br/>
              <w:t xml:space="preserve">            bimestreIndice = (</w:t>
            </w:r>
            <w:r>
              <w:t xml:space="preserve"> 6 * ( ano - anoInicial ) ) + bimestreNo, </w:t>
            </w:r>
            <w:r>
              <w:br/>
              <w:t xml:space="preserve">            bimestreIndiceAtual = ( 6 * ( anoAtual - anoInicial ) ) + bimestreNoAtual, </w:t>
            </w:r>
            <w:r>
              <w:br/>
              <w:t xml:space="preserve">            bimestreOffset = bimestreIndice - bimestreIndiceAtual, </w:t>
            </w:r>
            <w:r>
              <w:br/>
              <w:t xml:space="preserve">            feriado = try feriados{[ Data = data ]}[Feriado] otherwise null, </w:t>
            </w:r>
            <w:r>
              <w:br/>
              <w:t xml:space="preserve">            diaUtilNo = if feriado &lt;&gt; null </w:t>
            </w:r>
            <w:r>
              <w:br/>
              <w:t xml:space="preserve">                or List.Contains ( </w:t>
            </w:r>
            <w:r>
              <w:br/>
              <w:t xml:space="preserve">                    { 6 .. 7 }, </w:t>
            </w:r>
            <w:r>
              <w:br/>
              <w:t xml:space="preserve">                    Date.DayOfWeek ( data, Day.Monday ) + 1 </w:t>
            </w:r>
            <w:r>
              <w:br/>
              <w:t xml:space="preserve">                ) </w:t>
            </w:r>
            <w:r>
              <w:br/>
              <w:t xml:space="preserve">                then 0 </w:t>
            </w:r>
            <w:r>
              <w:br/>
              <w:t xml:space="preserve">                el</w:t>
            </w:r>
            <w:r>
              <w:t xml:space="preserve">se 1, </w:t>
            </w:r>
            <w:r>
              <w:br/>
              <w:t xml:space="preserve">            mesDiaNo = Date.Month ( data ) * 100 + Date.Day ( data ), </w:t>
            </w:r>
            <w:r>
              <w:br/>
              <w:t xml:space="preserve">            estacaoAnoNo = </w:t>
            </w:r>
            <w:r>
              <w:br/>
              <w:t xml:space="preserve">                if mesDiaNo &gt;= 321 and mesDiaNo &lt;= 620 then 1 else </w:t>
            </w:r>
            <w:r>
              <w:br/>
              <w:t xml:space="preserve">                if mesDiaNo &gt;= 621 and mesDiaNo &lt;= 921 then 2 else </w:t>
            </w:r>
            <w:r>
              <w:br/>
              <w:t xml:space="preserve">                if mesDiaNo &gt;= 922 and mesDiaNo &lt;= 1221 then 3 else </w:t>
            </w:r>
            <w:r>
              <w:br/>
            </w:r>
            <w:r>
              <w:lastRenderedPageBreak/>
              <w:t xml:space="preserve">                4 ,</w:t>
            </w:r>
            <w:r>
              <w:br/>
              <w:t xml:space="preserve">            dataReferenciaFechamento = if diaMes &lt;= diaInicioMesFechamento - 1 then data else Date.AddMonths ( data, 1 )  </w:t>
            </w:r>
            <w:r>
              <w:br/>
              <w:t xml:space="preserve">        in </w:t>
            </w:r>
            <w:r>
              <w:br/>
              <w:t xml:space="preserve">        //Saída das transformações </w:t>
            </w:r>
            <w:r>
              <w:br/>
              <w:t xml:space="preserve">        { </w:t>
            </w:r>
            <w:r>
              <w:br/>
              <w:t xml:space="preserve">            //DataIndice </w:t>
            </w:r>
            <w:r>
              <w:br/>
              <w:t xml:space="preserve">            Number.From ( data - dataInicial ) + 1, </w:t>
            </w:r>
            <w:r>
              <w:br/>
              <w:t xml:space="preserve">            //Data </w:t>
            </w:r>
            <w:r>
              <w:br/>
              <w:t xml:space="preserve">            data, </w:t>
            </w:r>
            <w:r>
              <w:br/>
              <w:t xml:space="preserve">            //DataOffset </w:t>
            </w:r>
            <w:r>
              <w:br/>
              <w:t xml:space="preserve">            dataOffset, </w:t>
            </w:r>
            <w:r>
              <w:br/>
              <w:t xml:space="preserve">            //DataNomeAtual </w:t>
            </w:r>
            <w:r>
              <w:br/>
              <w:t xml:space="preserve">            if dataOffset = 0 then "Data Atual" </w:t>
            </w:r>
            <w:r>
              <w:br/>
              <w:t xml:space="preserve">                else if dataOffset = -1 then "Data Anterior" </w:t>
            </w:r>
            <w:r>
              <w:br/>
              <w:t xml:space="preserve">                else if dataOffset = 1 then "Próxima Data" </w:t>
            </w:r>
            <w:r>
              <w:br/>
              <w:t xml:space="preserve">                else Date.ToText ( data, "dd/MM/yyyy" ), </w:t>
            </w:r>
            <w:r>
              <w:br/>
              <w:t xml:space="preserve">            //AnoNum </w:t>
            </w:r>
            <w:r>
              <w:br/>
              <w:t xml:space="preserve">            ano, </w:t>
            </w:r>
            <w:r>
              <w:br/>
              <w:t xml:space="preserve">            //AnoInicio </w:t>
            </w:r>
            <w:r>
              <w:br/>
              <w:t xml:space="preserve">            Date.St</w:t>
            </w:r>
            <w:r>
              <w:t xml:space="preserve">artOfYear ( data ), </w:t>
            </w:r>
            <w:r>
              <w:br/>
              <w:t xml:space="preserve">            //AnoFim </w:t>
            </w:r>
            <w:r>
              <w:br/>
              <w:t xml:space="preserve">            Date.EndOfYear ( data ), </w:t>
            </w:r>
            <w:r>
              <w:br/>
              <w:t xml:space="preserve">            //AnoIndice </w:t>
            </w:r>
            <w:r>
              <w:br/>
              <w:t xml:space="preserve">            ano - anoInicial + 1, </w:t>
            </w:r>
            <w:r>
              <w:br/>
              <w:t xml:space="preserve">            //AnoDecrescenteNome </w:t>
            </w:r>
            <w:r>
              <w:br/>
              <w:t xml:space="preserve">            ano, </w:t>
            </w:r>
            <w:r>
              <w:br/>
              <w:t xml:space="preserve">            //AnoDescrescente</w:t>
            </w:r>
            <w:r>
              <w:lastRenderedPageBreak/>
              <w:t xml:space="preserve">Num </w:t>
            </w:r>
            <w:r>
              <w:br/>
              <w:t xml:space="preserve">            ano * -1, </w:t>
            </w:r>
            <w:r>
              <w:br/>
              <w:t xml:space="preserve">            //AnoFiscal </w:t>
            </w:r>
            <w:r>
              <w:br/>
              <w:t xml:space="preserve">            if mes &gt;= mesInicioAnoFiscal then ano else ano - 1, </w:t>
            </w:r>
            <w:r>
              <w:br/>
              <w:t xml:space="preserve">            //AnoOffset </w:t>
            </w:r>
            <w:r>
              <w:br/>
              <w:t xml:space="preserve">            anoOffset, </w:t>
            </w:r>
            <w:r>
              <w:br/>
              <w:t xml:space="preserve">            //AnoNomeAtual </w:t>
            </w:r>
            <w:r>
              <w:br/>
              <w:t xml:space="preserve">            if anoOffset = 0 then "Ano Atual" </w:t>
            </w:r>
            <w:r>
              <w:br/>
              <w:t xml:space="preserve">                else if anoOffset = -1 then "Ano</w:t>
            </w:r>
            <w:r>
              <w:t xml:space="preserve"> Anterior" </w:t>
            </w:r>
            <w:r>
              <w:br/>
              <w:t xml:space="preserve">                else if anoOffset = 1 then "Próximo Ano" </w:t>
            </w:r>
            <w:r>
              <w:br/>
              <w:t xml:space="preserve">                else Date.ToText ( data, "yyyy" ),</w:t>
            </w:r>
            <w:r>
              <w:br/>
              <w:t xml:space="preserve">            //DiaDoMesNum </w:t>
            </w:r>
            <w:r>
              <w:br/>
              <w:t xml:space="preserve">            diaMes, </w:t>
            </w:r>
            <w:r>
              <w:br/>
              <w:t xml:space="preserve">            //DiaDoAnoNum </w:t>
            </w:r>
            <w:r>
              <w:br/>
              <w:t xml:space="preserve">            Date.DayOfYear ( data ), </w:t>
            </w:r>
            <w:r>
              <w:br/>
              <w:t xml:space="preserve">            //DiaDaSemanaNum </w:t>
            </w:r>
            <w:r>
              <w:br/>
              <w:t xml:space="preserve">            diaSemana, </w:t>
            </w:r>
            <w:r>
              <w:br/>
              <w:t xml:space="preserve">            //DiaDaSemanaNome </w:t>
            </w:r>
            <w:r>
              <w:br/>
              <w:t xml:space="preserve">            diaSemanaNome, </w:t>
            </w:r>
            <w:r>
              <w:br/>
              <w:t xml:space="preserve">            //DiaDaSemanaNomeAbrev </w:t>
            </w:r>
            <w:r>
              <w:br/>
              <w:t xml:space="preserve">            Text.Start ( diaSemanaNome, 3 ), </w:t>
            </w:r>
            <w:r>
              <w:br/>
              <w:t xml:space="preserve">            //DiaDaSemanaNomeIniciais </w:t>
            </w:r>
            <w:r>
              <w:br/>
              <w:t xml:space="preserve">            diaSemanaIndiceZws &amp; Text.Start </w:t>
            </w:r>
            <w:r>
              <w:t xml:space="preserve">( diaSemanaNome, 1 ), </w:t>
            </w:r>
            <w:r>
              <w:br/>
              <w:t xml:space="preserve">            //MesNum </w:t>
            </w:r>
            <w:r>
              <w:br/>
            </w:r>
            <w:r>
              <w:lastRenderedPageBreak/>
              <w:t xml:space="preserve">            mes, </w:t>
            </w:r>
            <w:r>
              <w:br/>
              <w:t xml:space="preserve">            //MesNome </w:t>
            </w:r>
            <w:r>
              <w:br/>
              <w:t xml:space="preserve">            mesNome, </w:t>
            </w:r>
            <w:r>
              <w:br/>
              <w:t xml:space="preserve">            //MesNomeAbrev </w:t>
            </w:r>
            <w:r>
              <w:br/>
              <w:t xml:space="preserve">            Text.Start ( mesNome, 3 ), </w:t>
            </w:r>
            <w:r>
              <w:br/>
              <w:t xml:space="preserve">            //MesNomeIniciais </w:t>
            </w:r>
            <w:r>
              <w:br/>
              <w:t xml:space="preserve">            mesIndiceZws &amp; Text.Start ( mesNome, 1 ), </w:t>
            </w:r>
            <w:r>
              <w:br/>
              <w:t xml:space="preserve">            //MesAnoNum </w:t>
            </w:r>
            <w:r>
              <w:br/>
              <w:t xml:space="preserve">            ano * 100 + mes, </w:t>
            </w:r>
            <w:r>
              <w:br/>
              <w:t xml:space="preserve">            //MesAnoMome </w:t>
            </w:r>
            <w:r>
              <w:br/>
              <w:t xml:space="preserve">            mesAno, </w:t>
            </w:r>
            <w:r>
              <w:br/>
              <w:t xml:space="preserve">            //MesDiaNum </w:t>
            </w:r>
            <w:r>
              <w:br/>
              <w:t xml:space="preserve">            mes * 100 + diaMes, </w:t>
            </w:r>
            <w:r>
              <w:br/>
              <w:t xml:space="preserve">            //MesDiaNome</w:t>
            </w:r>
            <w:r>
              <w:br/>
              <w:t xml:space="preserve">            Text.Proper ( Date.ToText ( data, [Format="MMM/dd", C</w:t>
            </w:r>
            <w:r>
              <w:t xml:space="preserve">ulture =idioma] )), </w:t>
            </w:r>
            <w:r>
              <w:br/>
              <w:t xml:space="preserve">            //MesInicio </w:t>
            </w:r>
            <w:r>
              <w:br/>
              <w:t xml:space="preserve">            Date.StartOfMonth ( data ), </w:t>
            </w:r>
            <w:r>
              <w:br/>
              <w:t xml:space="preserve">            //MesFim </w:t>
            </w:r>
            <w:r>
              <w:br/>
              <w:t xml:space="preserve">            Date.EndOfMonth ( data ), </w:t>
            </w:r>
            <w:r>
              <w:br/>
              <w:t xml:space="preserve">            //MesIndice </w:t>
            </w:r>
            <w:r>
              <w:br/>
              <w:t xml:space="preserve">            mesAnoIndice, </w:t>
            </w:r>
            <w:r>
              <w:br/>
              <w:t xml:space="preserve">            //MesOffset </w:t>
            </w:r>
            <w:r>
              <w:br/>
              <w:t xml:space="preserve">            mesOffset, </w:t>
            </w:r>
            <w:r>
              <w:br/>
              <w:t xml:space="preserve">            //MesNomeAtual </w:t>
            </w:r>
            <w:r>
              <w:br/>
              <w:t xml:space="preserve">            if mesOffset = 0 then "Mês Atual" </w:t>
            </w:r>
            <w:r>
              <w:br/>
              <w:t xml:space="preserve">                else if mesOffset = -1 then "Mês Anterior" </w:t>
            </w:r>
            <w:r>
              <w:br/>
              <w:t xml:space="preserve">                else if mesOffset = 1 then "Próximo Mês" </w:t>
            </w:r>
            <w:r>
              <w:br/>
              <w:t xml:space="preserve">                else mesNome, </w:t>
            </w:r>
            <w:r>
              <w:br/>
              <w:t xml:space="preserve">            </w:t>
            </w:r>
            <w:r>
              <w:lastRenderedPageBreak/>
              <w:t xml:space="preserve">//MesNomeAbrevAtual </w:t>
            </w:r>
            <w:r>
              <w:br/>
              <w:t xml:space="preserve">      </w:t>
            </w:r>
            <w:r>
              <w:t xml:space="preserve">      if mesOffset = 0 then "Mês Atual" </w:t>
            </w:r>
            <w:r>
              <w:br/>
              <w:t xml:space="preserve">                else if mesOffset = -1 then "Mês Anterior" </w:t>
            </w:r>
            <w:r>
              <w:br/>
              <w:t xml:space="preserve">                else if mesOffset = 1 then "Próximo Mês" </w:t>
            </w:r>
            <w:r>
              <w:br/>
              <w:t xml:space="preserve">                else Text.Start ( mesNome, 3 ), </w:t>
            </w:r>
            <w:r>
              <w:br/>
              <w:t xml:space="preserve">            //MesAnoNomeAtual </w:t>
            </w:r>
            <w:r>
              <w:br/>
              <w:t xml:space="preserve">            if mesOffset = 0 then "Mês Atual" </w:t>
            </w:r>
            <w:r>
              <w:br/>
              <w:t xml:space="preserve">                else if mesOffset = -1 then "Mês Anterior" </w:t>
            </w:r>
            <w:r>
              <w:br/>
              <w:t xml:space="preserve">                else if mesOffset = 1 then "Próximo Mês" </w:t>
            </w:r>
            <w:r>
              <w:br/>
              <w:t xml:space="preserve">                else mesAno, </w:t>
            </w:r>
            <w:r>
              <w:br/>
              <w:t xml:space="preserve">            //TrimestreNum </w:t>
            </w:r>
            <w:r>
              <w:br/>
              <w:t xml:space="preserve">            trimestre, </w:t>
            </w:r>
            <w:r>
              <w:br/>
              <w:t xml:space="preserve">            //TrimestreIni</w:t>
            </w:r>
            <w:r>
              <w:t xml:space="preserve">cio </w:t>
            </w:r>
            <w:r>
              <w:br/>
              <w:t xml:space="preserve">            Date.StartOfQuarter ( data ), </w:t>
            </w:r>
            <w:r>
              <w:br/>
              <w:t xml:space="preserve">            //TrimestreFinal </w:t>
            </w:r>
            <w:r>
              <w:br/>
              <w:t xml:space="preserve">            Date.EndOfQuarter ( data ), </w:t>
            </w:r>
            <w:r>
              <w:br/>
              <w:t xml:space="preserve">            //TrimestreAnoNum</w:t>
            </w:r>
            <w:r>
              <w:br/>
              <w:t xml:space="preserve">            ano * 100 + trimestre, </w:t>
            </w:r>
            <w:r>
              <w:br/>
              <w:t xml:space="preserve">            //TrimestreAnoNome </w:t>
            </w:r>
            <w:r>
              <w:br/>
              <w:t xml:space="preserve">            trimestreAno, </w:t>
            </w:r>
            <w:r>
              <w:br/>
              <w:t xml:space="preserve">            //TrimestreIndice </w:t>
            </w:r>
            <w:r>
              <w:br/>
              <w:t xml:space="preserve">            4 * ( ano - anoInicial ) + trimestre, </w:t>
            </w:r>
            <w:r>
              <w:br/>
              <w:t xml:space="preserve">            </w:t>
            </w:r>
            <w:r>
              <w:lastRenderedPageBreak/>
              <w:t xml:space="preserve">//TrimestreOffset </w:t>
            </w:r>
            <w:r>
              <w:br/>
              <w:t xml:space="preserve">            trimestreOffset, </w:t>
            </w:r>
            <w:r>
              <w:br/>
              <w:t xml:space="preserve">            //TrimestreAnoNomeAtual </w:t>
            </w:r>
            <w:r>
              <w:br/>
              <w:t xml:space="preserve">            if trimestreOffset = 0 then "Trimestre Atual" </w:t>
            </w:r>
            <w:r>
              <w:br/>
              <w:t xml:space="preserve">                else if trime</w:t>
            </w:r>
            <w:r>
              <w:t xml:space="preserve">streOffset = -1 then "Trimestre Anterior" </w:t>
            </w:r>
            <w:r>
              <w:br/>
              <w:t xml:space="preserve">                else if trimestreOffset = 1 then "Próximo Trimestre" </w:t>
            </w:r>
            <w:r>
              <w:br/>
              <w:t xml:space="preserve">                else trimestreAno, </w:t>
            </w:r>
            <w:r>
              <w:br/>
              <w:t xml:space="preserve">            //SemanaIsoNum </w:t>
            </w:r>
            <w:r>
              <w:br/>
              <w:t xml:space="preserve">            semanaDoAnoIsoNo, </w:t>
            </w:r>
            <w:r>
              <w:br/>
              <w:t xml:space="preserve">            //AnoIsoNum </w:t>
            </w:r>
            <w:r>
              <w:br/>
              <w:t xml:space="preserve">            anoIso, </w:t>
            </w:r>
            <w:r>
              <w:br/>
              <w:t xml:space="preserve">            //SemanaIsoAnoNum </w:t>
            </w:r>
            <w:r>
              <w:br/>
              <w:t xml:space="preserve">            anoIso * 100 + semanaDoAnoIsoNo, </w:t>
            </w:r>
            <w:r>
              <w:br/>
              <w:t xml:space="preserve">            //SemanaIsoAnoNome </w:t>
            </w:r>
            <w:r>
              <w:br/>
              <w:t xml:space="preserve">            semanaAnoIso, </w:t>
            </w:r>
            <w:r>
              <w:br/>
              <w:t xml:space="preserve">            //SemanaIsoInicio </w:t>
            </w:r>
            <w:r>
              <w:br/>
              <w:t xml:space="preserve">            inicioSemanaIsoLinha, </w:t>
            </w:r>
            <w:r>
              <w:br/>
              <w:t xml:space="preserve">            //SemanaIsoFim </w:t>
            </w:r>
            <w:r>
              <w:br/>
              <w:t xml:space="preserve">            fimSemanaIsoLinh</w:t>
            </w:r>
            <w:r>
              <w:t xml:space="preserve">a, </w:t>
            </w:r>
            <w:r>
              <w:br/>
              <w:t xml:space="preserve">            //SemanaIsoIndice </w:t>
            </w:r>
            <w:r>
              <w:br/>
              <w:t xml:space="preserve">            Number.From ( inicioSemanaIsoLinha - inicioSemanaIsoInicial ) / 7 + 1, </w:t>
            </w:r>
            <w:r>
              <w:br/>
              <w:t xml:space="preserve">            </w:t>
            </w:r>
            <w:r>
              <w:lastRenderedPageBreak/>
              <w:t xml:space="preserve">//SemanaIsoOffset </w:t>
            </w:r>
            <w:r>
              <w:br/>
              <w:t xml:space="preserve">            semanaOffset, </w:t>
            </w:r>
            <w:r>
              <w:br/>
              <w:t xml:space="preserve">            //SemanaIsoAnoNomeAtual </w:t>
            </w:r>
            <w:r>
              <w:br/>
              <w:t xml:space="preserve">            if semanaIsoOffset = 0 then "Semana Atual" </w:t>
            </w:r>
            <w:r>
              <w:br/>
              <w:t xml:space="preserve">                else if semanaIsoOffset = -1 then "Semana Anterior" </w:t>
            </w:r>
            <w:r>
              <w:br/>
              <w:t xml:space="preserve">                else if semanaIsoOffset = 1 then "Próxima Semana" </w:t>
            </w:r>
            <w:r>
              <w:br/>
              <w:t xml:space="preserve">                else semanaAnoIso, </w:t>
            </w:r>
            <w:r>
              <w:br/>
              <w:t xml:space="preserve">            //SemanaNo </w:t>
            </w:r>
            <w:r>
              <w:br/>
              <w:t xml:space="preserve">            semanaDoAnoNum, </w:t>
            </w:r>
            <w:r>
              <w:br/>
              <w:t xml:space="preserve">            //Sem</w:t>
            </w:r>
            <w:r>
              <w:t xml:space="preserve">anaAnoNum </w:t>
            </w:r>
            <w:r>
              <w:br/>
              <w:t xml:space="preserve">            ano * 100 + semanaDoAnoNum, </w:t>
            </w:r>
            <w:r>
              <w:br/>
              <w:t xml:space="preserve">            //SemanaAnoNome </w:t>
            </w:r>
            <w:r>
              <w:br/>
              <w:t xml:space="preserve">            semanaAno, </w:t>
            </w:r>
            <w:r>
              <w:br/>
              <w:t xml:space="preserve">            //SemanaInicio </w:t>
            </w:r>
            <w:r>
              <w:br/>
              <w:t xml:space="preserve">            inicioSemanaLinha, </w:t>
            </w:r>
            <w:r>
              <w:br/>
              <w:t xml:space="preserve">            //SemanaFim </w:t>
            </w:r>
            <w:r>
              <w:br/>
              <w:t xml:space="preserve">            fimSemanaLinha, </w:t>
            </w:r>
            <w:r>
              <w:br/>
              <w:t xml:space="preserve">            //SemanaPeriodo</w:t>
            </w:r>
            <w:r>
              <w:br/>
              <w:t xml:space="preserve">            Date.ToText ( inicioSemanaLinha, "dd/MM/yyyy" ) &amp; " a " &amp; Date.ToText ( fimSemanaLinha, "dd/MM/yyyy" ),</w:t>
            </w:r>
            <w:r>
              <w:br/>
              <w:t xml:space="preserve">            //SemanaIndice </w:t>
            </w:r>
            <w:r>
              <w:br/>
              <w:t xml:space="preserve">            Number.From ( inicioSemanaLinha - inicioSemanaInicial ) / 7 + 1, </w:t>
            </w:r>
            <w:r>
              <w:br/>
              <w:t xml:space="preserve">            //SemanaOffset</w:t>
            </w:r>
            <w:r>
              <w:br/>
              <w:t xml:space="preserve">            sema</w:t>
            </w:r>
            <w:r>
              <w:t xml:space="preserve">naOffset, </w:t>
            </w:r>
            <w:r>
              <w:br/>
              <w:t xml:space="preserve">            //SemanaAnoNome</w:t>
            </w:r>
            <w:r>
              <w:lastRenderedPageBreak/>
              <w:t xml:space="preserve">Atual </w:t>
            </w:r>
            <w:r>
              <w:br/>
              <w:t xml:space="preserve">            if semanaOffset = 0 then "Semana Atual" </w:t>
            </w:r>
            <w:r>
              <w:br/>
              <w:t xml:space="preserve">                else if semanaOffset = -1 then "Semana Anterior" </w:t>
            </w:r>
            <w:r>
              <w:br/>
              <w:t xml:space="preserve">                else if semanaOffset = 1 then "Próxima Semana" </w:t>
            </w:r>
            <w:r>
              <w:br/>
              <w:t xml:space="preserve">                else semanaAno, </w:t>
            </w:r>
            <w:r>
              <w:br/>
              <w:t xml:space="preserve">            //SemanaDoMesNum </w:t>
            </w:r>
            <w:r>
              <w:br/>
              <w:t xml:space="preserve">            semanaDoMes, </w:t>
            </w:r>
            <w:r>
              <w:br/>
              <w:t xml:space="preserve">            //AnoSemanalNum </w:t>
            </w:r>
            <w:r>
              <w:br/>
              <w:t xml:space="preserve">            anoSemanal, </w:t>
            </w:r>
            <w:r>
              <w:br/>
              <w:t xml:space="preserve">            //MesSemanalNum </w:t>
            </w:r>
            <w:r>
              <w:br/>
              <w:t xml:space="preserve">            mesSemanal, </w:t>
            </w:r>
            <w:r>
              <w:br/>
              <w:t xml:space="preserve">            //MesSemanalNome </w:t>
            </w:r>
            <w:r>
              <w:br/>
              <w:t xml:space="preserve">            mesSemanalNome, </w:t>
            </w:r>
            <w:r>
              <w:br/>
              <w:t xml:space="preserve">            //MesSemanalNome</w:t>
            </w:r>
            <w:r>
              <w:t xml:space="preserve">Abrev </w:t>
            </w:r>
            <w:r>
              <w:br/>
              <w:t xml:space="preserve">            mesSemanalNomeAbrev, </w:t>
            </w:r>
            <w:r>
              <w:br/>
              <w:t xml:space="preserve">            //MesAnoSemanalNum </w:t>
            </w:r>
            <w:r>
              <w:br/>
              <w:t xml:space="preserve">            anoSemanal * 100 + mesSemanal, </w:t>
            </w:r>
            <w:r>
              <w:br/>
              <w:t xml:space="preserve">            //MesAnoSemanalNome </w:t>
            </w:r>
            <w:r>
              <w:br/>
              <w:t xml:space="preserve">            Text.Proper ( Date.ToText ( inicioSemanaLinha, [ Format="MMM/yy", Culture=idioma ] )), </w:t>
            </w:r>
            <w:r>
              <w:br/>
              <w:t xml:space="preserve">            //SemanaDoMesPadraoNum</w:t>
            </w:r>
            <w:r>
              <w:br/>
              <w:t xml:space="preserve">            semanaDoMesPadraoNum,</w:t>
            </w:r>
            <w:r>
              <w:br/>
            </w:r>
            <w:r>
              <w:lastRenderedPageBreak/>
              <w:t xml:space="preserve">            //SemanaDoMesAnoPadraoNome</w:t>
            </w:r>
            <w:r>
              <w:br/>
              <w:t xml:space="preserve">            mesAno &amp; " " &amp; Text.From ( semanaDoMesPadraoNum ),</w:t>
            </w:r>
            <w:r>
              <w:br/>
              <w:t xml:space="preserve">            //SemanaDoMesAnoPadraoNum</w:t>
            </w:r>
            <w:r>
              <w:br/>
              <w:t xml:space="preserve">            ano * 10000 + mes * 100 + semanaDoMesPadr</w:t>
            </w:r>
            <w:r>
              <w:t>aoNum,</w:t>
            </w:r>
            <w:r>
              <w:br/>
              <w:t xml:space="preserve">            //QuinzenaDoMesNum </w:t>
            </w:r>
            <w:r>
              <w:br/>
              <w:t xml:space="preserve">            quinzenaDoMesNo, </w:t>
            </w:r>
            <w:r>
              <w:br/>
              <w:t xml:space="preserve">            //QuinzenaMesNum </w:t>
            </w:r>
            <w:r>
              <w:br/>
              <w:t xml:space="preserve">            mes * 10 + quinzenaDoMesNo, </w:t>
            </w:r>
            <w:r>
              <w:br/>
              <w:t xml:space="preserve">            //QuinzenaMesNome </w:t>
            </w:r>
            <w:r>
              <w:br/>
              <w:t xml:space="preserve">            "Qui " &amp; Text.From ( quinzenaDoMesNo ) &amp; " - " &amp; mesNome, </w:t>
            </w:r>
            <w:r>
              <w:br/>
              <w:t xml:space="preserve">            //QuinzenaMesAnoNum </w:t>
            </w:r>
            <w:r>
              <w:br/>
              <w:t xml:space="preserve">            ano * 10000 + mes * 100 + quinzenaDoMesNo, </w:t>
            </w:r>
            <w:r>
              <w:br/>
              <w:t xml:space="preserve">            //QuinzenaMesAnoNome </w:t>
            </w:r>
            <w:r>
              <w:br/>
              <w:t xml:space="preserve">            quinzenaMesAno, </w:t>
            </w:r>
            <w:r>
              <w:br/>
              <w:t xml:space="preserve">            //QuinzenaPeriodo</w:t>
            </w:r>
            <w:r>
              <w:br/>
              <w:t xml:space="preserve">            let </w:t>
            </w:r>
            <w:r>
              <w:br/>
              <w:t xml:space="preserve">                inicioQuinzena = if quinzenaDoMesNo = 1 then inicioMes </w:t>
            </w:r>
            <w:r>
              <w:t>else Date.AddDays ( inicioMes, 15  ),</w:t>
            </w:r>
            <w:r>
              <w:br/>
              <w:t xml:space="preserve">                fimQuinzena = if quinzenaDoMesNo = 2 then fimMes else </w:t>
            </w:r>
            <w:r>
              <w:lastRenderedPageBreak/>
              <w:t>Date.AddDays ( inicioMes, 14 )</w:t>
            </w:r>
            <w:r>
              <w:br/>
              <w:t xml:space="preserve">            in</w:t>
            </w:r>
            <w:r>
              <w:br/>
              <w:t xml:space="preserve">                Date.ToText ( inicioQuinzena, "dd/MM/yyyy" ) &amp; " a " &amp; Date.ToText ( fimQuinzena, "dd/MM/yyyy" ),</w:t>
            </w:r>
            <w:r>
              <w:br/>
              <w:t xml:space="preserve">            //QuinzenaIndice</w:t>
            </w:r>
            <w:r>
              <w:br/>
              <w:t xml:space="preserve">            quinzenaIndice,</w:t>
            </w:r>
            <w:r>
              <w:br/>
              <w:t xml:space="preserve">            //QuinzenaOffset </w:t>
            </w:r>
            <w:r>
              <w:br/>
              <w:t xml:space="preserve">            quinzenaOffset, </w:t>
            </w:r>
            <w:r>
              <w:br/>
              <w:t xml:space="preserve">            //QuinzenaMesAnoNomeAtual </w:t>
            </w:r>
            <w:r>
              <w:br/>
              <w:t xml:space="preserve">            if quinzenaOffset = 0 then "Quinzena Atual" </w:t>
            </w:r>
            <w:r>
              <w:br/>
              <w:t xml:space="preserve">                else if quinzena</w:t>
            </w:r>
            <w:r>
              <w:t xml:space="preserve">Offset = -1 then "Quinzena Anterior" </w:t>
            </w:r>
            <w:r>
              <w:br/>
              <w:t xml:space="preserve">                else if quinzenaOffset = 1 then "Próxima Quinzena" </w:t>
            </w:r>
            <w:r>
              <w:br/>
              <w:t xml:space="preserve">                else quinzenaMesAno, </w:t>
            </w:r>
            <w:r>
              <w:br/>
              <w:t xml:space="preserve">            //SemestreDoAnoNum </w:t>
            </w:r>
            <w:r>
              <w:br/>
              <w:t xml:space="preserve">            semestreNo, </w:t>
            </w:r>
            <w:r>
              <w:br/>
              <w:t xml:space="preserve">            //SemestreAnoNum </w:t>
            </w:r>
            <w:r>
              <w:br/>
              <w:t xml:space="preserve">            ano * 100 + semestreNo, </w:t>
            </w:r>
            <w:r>
              <w:br/>
              <w:t xml:space="preserve">            //SemestreAnoNome</w:t>
            </w:r>
            <w:r>
              <w:br/>
              <w:t xml:space="preserve">            "S" &amp; Text.From ( semestreNo ) &amp; " - " &amp; Text.From ( ano ), </w:t>
            </w:r>
            <w:r>
              <w:br/>
              <w:t xml:space="preserve">            //SemestreIndice </w:t>
            </w:r>
            <w:r>
              <w:br/>
              <w:t xml:space="preserve">            semestreIndice, </w:t>
            </w:r>
            <w:r>
              <w:br/>
              <w:t xml:space="preserve">            //Semestre </w:t>
            </w:r>
            <w:r>
              <w:lastRenderedPageBreak/>
              <w:t xml:space="preserve">Offset </w:t>
            </w:r>
            <w:r>
              <w:br/>
              <w:t xml:space="preserve">            semestreOffset, </w:t>
            </w:r>
            <w:r>
              <w:br/>
              <w:t xml:space="preserve">            //Semestre</w:t>
            </w:r>
            <w:r>
              <w:t xml:space="preserve">AnoNomeAtual </w:t>
            </w:r>
            <w:r>
              <w:br/>
              <w:t xml:space="preserve">            if semestreOffset = 0 then "Semestre Atual" </w:t>
            </w:r>
            <w:r>
              <w:br/>
              <w:t xml:space="preserve">                else if semestreOffset = -1 then "Semestre Anterior" </w:t>
            </w:r>
            <w:r>
              <w:br/>
              <w:t xml:space="preserve">                else if semestreOffset = 1 then "Próximo Semestre" </w:t>
            </w:r>
            <w:r>
              <w:br/>
              <w:t xml:space="preserve">                else semestreAno, </w:t>
            </w:r>
            <w:r>
              <w:br/>
              <w:t xml:space="preserve">            //BimestreDoAnoNum </w:t>
            </w:r>
            <w:r>
              <w:br/>
              <w:t xml:space="preserve">            bimestreNo, </w:t>
            </w:r>
            <w:r>
              <w:br/>
              <w:t xml:space="preserve">            //BimestreAnoNum </w:t>
            </w:r>
            <w:r>
              <w:br/>
              <w:t xml:space="preserve">            ano * 100 + bimestreNo, </w:t>
            </w:r>
            <w:r>
              <w:br/>
              <w:t xml:space="preserve">            //BimestreAnoNome </w:t>
            </w:r>
            <w:r>
              <w:br/>
              <w:t xml:space="preserve">            bimestreAno, </w:t>
            </w:r>
            <w:r>
              <w:br/>
              <w:t xml:space="preserve">            //BimestreIndice </w:t>
            </w:r>
            <w:r>
              <w:br/>
              <w:t xml:space="preserve">            bimestreIndice, </w:t>
            </w:r>
            <w:r>
              <w:br/>
              <w:t xml:space="preserve">            //BimestrOffset </w:t>
            </w:r>
            <w:r>
              <w:br/>
              <w:t xml:space="preserve">            bimestreOffset, </w:t>
            </w:r>
            <w:r>
              <w:br/>
              <w:t xml:space="preserve">            //BimestreAnoNomeAtual </w:t>
            </w:r>
            <w:r>
              <w:br/>
              <w:t xml:space="preserve">            if bimestreOffset = 0 then "Bimestre Atual" </w:t>
            </w:r>
            <w:r>
              <w:br/>
              <w:t xml:space="preserve">                else if bimestreOffset = -1 then "Bimestre Anterior" </w:t>
            </w:r>
            <w:r>
              <w:br/>
              <w:t xml:space="preserve">                else if bimestreOffset = 1 then "Próximo </w:t>
            </w:r>
            <w:r>
              <w:lastRenderedPageBreak/>
              <w:t xml:space="preserve">Bimestre" </w:t>
            </w:r>
            <w:r>
              <w:br/>
              <w:t xml:space="preserve">                else bimestreAno, </w:t>
            </w:r>
            <w:r>
              <w:br/>
              <w:t xml:space="preserve">            //FeriadoNome </w:t>
            </w:r>
            <w:r>
              <w:br/>
              <w:t xml:space="preserve">            feriado, </w:t>
            </w:r>
            <w:r>
              <w:br/>
              <w:t xml:space="preserve">            //DiaUtilNum </w:t>
            </w:r>
            <w:r>
              <w:br/>
              <w:t xml:space="preserve">            diaUtilNo, </w:t>
            </w:r>
            <w:r>
              <w:br/>
              <w:t xml:space="preserve">            //DiaUtilNome </w:t>
            </w:r>
            <w:r>
              <w:br/>
              <w:t xml:space="preserve">            if diaUtilNo = 0 then "Dia Não Útil" else "Dia Útil", </w:t>
            </w:r>
            <w:r>
              <w:br/>
              <w:t xml:space="preserve">            //EstacaoAn</w:t>
            </w:r>
            <w:r>
              <w:t xml:space="preserve">oNum </w:t>
            </w:r>
            <w:r>
              <w:br/>
              <w:t xml:space="preserve">            estacaoAnoNo, </w:t>
            </w:r>
            <w:r>
              <w:br/>
              <w:t xml:space="preserve">            //EstacaoAnoNome </w:t>
            </w:r>
            <w:r>
              <w:br/>
              <w:t xml:space="preserve">            if estacaoAnoNo = 1 then "Outono" </w:t>
            </w:r>
            <w:r>
              <w:br/>
              <w:t xml:space="preserve">                else if estacaoAnoNo = 2 then "Inverno" </w:t>
            </w:r>
            <w:r>
              <w:br/>
              <w:t xml:space="preserve">                else if estacaoAnoNo = 3 then "Primavera" </w:t>
            </w:r>
            <w:r>
              <w:br/>
              <w:t xml:space="preserve">                else "Verão",</w:t>
            </w:r>
            <w:r>
              <w:br/>
              <w:t xml:space="preserve">            //MesFechamentoNum</w:t>
            </w:r>
            <w:r>
              <w:br/>
              <w:t xml:space="preserve">            Date.Month ( dataReferenciaFechamento ),</w:t>
            </w:r>
            <w:r>
              <w:br/>
              <w:t xml:space="preserve">            //MesFechamentoNome</w:t>
            </w:r>
            <w:r>
              <w:br/>
              <w:t xml:space="preserve">            Text.Proper ( Date.ToText ( dataReferenciaFechamento, [ Format = "MMMM", Culture = idioma ] ) ),</w:t>
            </w:r>
            <w:r>
              <w:br/>
              <w:t xml:space="preserve">            //MesFechamentoNome</w:t>
            </w:r>
            <w:r>
              <w:t>Abrev</w:t>
            </w:r>
            <w:r>
              <w:br/>
              <w:t xml:space="preserve">            Text.Proper ( Date.ToText ( dataReferenciaFechamento, [ Format = "MMM", Culture = idioma ] ) ),</w:t>
            </w:r>
            <w:r>
              <w:br/>
            </w:r>
            <w:r>
              <w:lastRenderedPageBreak/>
              <w:t xml:space="preserve">            //AnoFechamentoNum</w:t>
            </w:r>
            <w:r>
              <w:br/>
              <w:t xml:space="preserve">            Date.Year ( dataReferenciaFechamento ),</w:t>
            </w:r>
            <w:r>
              <w:br/>
              <w:t xml:space="preserve">            //MesAnoFechamentoNum</w:t>
            </w:r>
            <w:r>
              <w:br/>
              <w:t xml:space="preserve">            Date.Year ( dataReferenciaFechamento ) * 100 + Date.Month ( dataReferenciaFechamento ),</w:t>
            </w:r>
            <w:r>
              <w:br/>
              <w:t xml:space="preserve">            //MesAnoFechamentoNome</w:t>
            </w:r>
            <w:r>
              <w:br/>
              <w:t xml:space="preserve">            Text.Proper ( Date.ToText ( dataReferenciaFechamento, [ Format = "MMM/yy", Culture = idioma ] ) ),</w:t>
            </w:r>
            <w:r>
              <w:br/>
              <w:t xml:space="preserve">            //DataFutura</w:t>
            </w:r>
            <w:r>
              <w:br/>
              <w:t xml:space="preserve">          </w:t>
            </w:r>
            <w:r>
              <w:t xml:space="preserve">  dataOffset &gt; 0</w:t>
            </w:r>
            <w:r>
              <w:br/>
              <w:t xml:space="preserve">        }, </w:t>
            </w:r>
            <w:r>
              <w:br/>
              <w:t xml:space="preserve">    //Gera a tabela calendário </w:t>
            </w:r>
            <w:r>
              <w:br/>
              <w:t xml:space="preserve">    calendario = #table ( </w:t>
            </w:r>
            <w:r>
              <w:br/>
              <w:t xml:space="preserve">        //Nomes e tipos das colunas </w:t>
            </w:r>
            <w:r>
              <w:br/>
              <w:t xml:space="preserve">        type table [ </w:t>
            </w:r>
            <w:r>
              <w:br/>
              <w:t xml:space="preserve">            DataIndice = Int64.Type, </w:t>
            </w:r>
            <w:r>
              <w:br/>
              <w:t xml:space="preserve">            Data = date, </w:t>
            </w:r>
            <w:r>
              <w:br/>
              <w:t xml:space="preserve">            DataOffset = Int64.Type, </w:t>
            </w:r>
            <w:r>
              <w:br/>
              <w:t xml:space="preserve">            DataNomeAtual = text, </w:t>
            </w:r>
            <w:r>
              <w:br/>
              <w:t xml:space="preserve">            AnoNum = Int64.Type, </w:t>
            </w:r>
            <w:r>
              <w:br/>
              <w:t xml:space="preserve">            AnoInicio = date, </w:t>
            </w:r>
            <w:r>
              <w:br/>
              <w:t xml:space="preserve">            AnoFim = date, </w:t>
            </w:r>
            <w:r>
              <w:br/>
              <w:t xml:space="preserve">            AnoIndice = Int64.Type, </w:t>
            </w:r>
            <w:r>
              <w:br/>
              <w:t xml:space="preserve">            AnoDecrescenteNome = Int64.Type, </w:t>
            </w:r>
            <w:r>
              <w:br/>
              <w:t xml:space="preserve">            </w:t>
            </w:r>
            <w:r>
              <w:lastRenderedPageBreak/>
              <w:t xml:space="preserve">AnoDecrescenteNum = Int64.Type, </w:t>
            </w:r>
            <w:r>
              <w:br/>
              <w:t xml:space="preserve">       </w:t>
            </w:r>
            <w:r>
              <w:t xml:space="preserve">     AnoFiscal = Int64.Type, </w:t>
            </w:r>
            <w:r>
              <w:br/>
              <w:t xml:space="preserve">            AnoOffset = Int64.Type, </w:t>
            </w:r>
            <w:r>
              <w:br/>
              <w:t xml:space="preserve">            AnoNomeAtual = text, </w:t>
            </w:r>
            <w:r>
              <w:br/>
              <w:t xml:space="preserve">            DiaDoMesNum = Int64.Type, </w:t>
            </w:r>
            <w:r>
              <w:br/>
              <w:t xml:space="preserve">            DiaDoAnoNum = Int64.Type, </w:t>
            </w:r>
            <w:r>
              <w:br/>
              <w:t xml:space="preserve">            DiaDaSemanaNum = Int64.Type, </w:t>
            </w:r>
            <w:r>
              <w:br/>
              <w:t xml:space="preserve">            DiaDaSemanaNome = text, </w:t>
            </w:r>
            <w:r>
              <w:br/>
              <w:t xml:space="preserve">            DiaDaSemanaNomeAbrev = text, </w:t>
            </w:r>
            <w:r>
              <w:br/>
              <w:t xml:space="preserve">            DiaDaSemanaNomeIniciais = text,</w:t>
            </w:r>
            <w:r>
              <w:br/>
              <w:t xml:space="preserve">            MesNum = Int64.Type, </w:t>
            </w:r>
            <w:r>
              <w:br/>
              <w:t xml:space="preserve">            MesNome = text, </w:t>
            </w:r>
            <w:r>
              <w:br/>
              <w:t xml:space="preserve">            MesNomeAbrev = text, </w:t>
            </w:r>
            <w:r>
              <w:br/>
              <w:t xml:space="preserve">            MesNomeIniciais = text, </w:t>
            </w:r>
            <w:r>
              <w:br/>
              <w:t xml:space="preserve">            MesAnoNum = Int64.Type</w:t>
            </w:r>
            <w:r>
              <w:t xml:space="preserve">, </w:t>
            </w:r>
            <w:r>
              <w:br/>
              <w:t xml:space="preserve">            MesAnoNome = text, </w:t>
            </w:r>
            <w:r>
              <w:br/>
              <w:t xml:space="preserve">            MesDiaNum = Int64.Type, </w:t>
            </w:r>
            <w:r>
              <w:br/>
              <w:t xml:space="preserve">            MesDiaNome = text, </w:t>
            </w:r>
            <w:r>
              <w:br/>
              <w:t xml:space="preserve">            MesInicio = date, </w:t>
            </w:r>
            <w:r>
              <w:br/>
              <w:t xml:space="preserve">            MesFim = date, </w:t>
            </w:r>
            <w:r>
              <w:br/>
              <w:t xml:space="preserve">            MesIndice = Int64.Type, </w:t>
            </w:r>
            <w:r>
              <w:br/>
              <w:t xml:space="preserve">            MesOffset = Int64.Type, </w:t>
            </w:r>
            <w:r>
              <w:br/>
              <w:t xml:space="preserve">            </w:t>
            </w:r>
            <w:r>
              <w:lastRenderedPageBreak/>
              <w:t xml:space="preserve">MesNomeAtual = text, </w:t>
            </w:r>
            <w:r>
              <w:br/>
              <w:t xml:space="preserve">            MesNomeAbrevAtual = text, </w:t>
            </w:r>
            <w:r>
              <w:br/>
              <w:t xml:space="preserve">            MesAnoNomeAtual = text, </w:t>
            </w:r>
            <w:r>
              <w:br/>
              <w:t xml:space="preserve">            TrimestreNum = Int64.Type, </w:t>
            </w:r>
            <w:r>
              <w:br/>
              <w:t xml:space="preserve">            TrimestreInicio = date, </w:t>
            </w:r>
            <w:r>
              <w:br/>
              <w:t xml:space="preserve">            TrimestreFim = date, </w:t>
            </w:r>
            <w:r>
              <w:br/>
              <w:t xml:space="preserve">            TrimestreAnoNum = Int64.Type,</w:t>
            </w:r>
            <w:r>
              <w:br/>
              <w:t xml:space="preserve">            </w:t>
            </w:r>
            <w:r>
              <w:t xml:space="preserve">TrimestreAnoNome = text, </w:t>
            </w:r>
            <w:r>
              <w:br/>
              <w:t xml:space="preserve">            TrimestreIndice = Int64.Type, </w:t>
            </w:r>
            <w:r>
              <w:br/>
              <w:t xml:space="preserve">            TrimestreOffset = Int64.Type, </w:t>
            </w:r>
            <w:r>
              <w:br/>
              <w:t xml:space="preserve">            TrimestreAnoNomeAtual = text, </w:t>
            </w:r>
            <w:r>
              <w:br/>
              <w:t xml:space="preserve">            SemanaIsoNum = Int64.Type,</w:t>
            </w:r>
            <w:r>
              <w:br/>
              <w:t xml:space="preserve">            AnoIsoNum = Int64.Type, </w:t>
            </w:r>
            <w:r>
              <w:br/>
              <w:t xml:space="preserve">            SemanaIsoAnoNum = Int64.Type, </w:t>
            </w:r>
            <w:r>
              <w:br/>
              <w:t xml:space="preserve">            SemanaIsoAnoNome = text, </w:t>
            </w:r>
            <w:r>
              <w:br/>
              <w:t xml:space="preserve">            SemanaIsoInicio = date, </w:t>
            </w:r>
            <w:r>
              <w:br/>
              <w:t xml:space="preserve">            SemanaIsoFim = date, </w:t>
            </w:r>
            <w:r>
              <w:br/>
              <w:t xml:space="preserve">            SemanaIsoIndice = Int64.Type, </w:t>
            </w:r>
            <w:r>
              <w:br/>
              <w:t xml:space="preserve">            SemanaIsoOffset = Int64.Type, </w:t>
            </w:r>
            <w:r>
              <w:br/>
              <w:t xml:space="preserve">            </w:t>
            </w:r>
            <w:r>
              <w:lastRenderedPageBreak/>
              <w:t xml:space="preserve">SemanaIsoAnoNomeAtual = text, </w:t>
            </w:r>
            <w:r>
              <w:br/>
            </w:r>
            <w:r>
              <w:t xml:space="preserve">            SemanaNum = Int64.Type, </w:t>
            </w:r>
            <w:r>
              <w:br/>
              <w:t xml:space="preserve">            SemanaAnoNum = Int64.Type, </w:t>
            </w:r>
            <w:r>
              <w:br/>
              <w:t xml:space="preserve">            SemanaAnoNome = text, </w:t>
            </w:r>
            <w:r>
              <w:br/>
              <w:t xml:space="preserve">            SemanaInicio = date, </w:t>
            </w:r>
            <w:r>
              <w:br/>
              <w:t xml:space="preserve">            SemanaFim = date, </w:t>
            </w:r>
            <w:r>
              <w:br/>
              <w:t xml:space="preserve">            SemanaPeriodo = text,</w:t>
            </w:r>
            <w:r>
              <w:br/>
              <w:t xml:space="preserve">            SemanaIndice = Int64.Type, </w:t>
            </w:r>
            <w:r>
              <w:br/>
              <w:t xml:space="preserve">            SemanaOffset = Int64.Type, </w:t>
            </w:r>
            <w:r>
              <w:br/>
              <w:t xml:space="preserve">            SemanaAnoNomeAtual = text, </w:t>
            </w:r>
            <w:r>
              <w:br/>
              <w:t xml:space="preserve">            SemanaDoMesNum = Int64.Type, </w:t>
            </w:r>
            <w:r>
              <w:br/>
              <w:t xml:space="preserve">            AnoSemanalNum = Int64.Type, </w:t>
            </w:r>
            <w:r>
              <w:br/>
              <w:t xml:space="preserve">            MesSemanalNum = Int64.Type, </w:t>
            </w:r>
            <w:r>
              <w:br/>
              <w:t xml:space="preserve">            MesSemanalNome = text, </w:t>
            </w:r>
            <w:r>
              <w:br/>
              <w:t xml:space="preserve">            MesSemana</w:t>
            </w:r>
            <w:r>
              <w:t xml:space="preserve">lNomeAbrev = text, </w:t>
            </w:r>
            <w:r>
              <w:br/>
              <w:t xml:space="preserve">            MesAnoSemanalNum = Int64.Type, </w:t>
            </w:r>
            <w:r>
              <w:br/>
              <w:t xml:space="preserve">            MesAnoSemanalNome = text, </w:t>
            </w:r>
            <w:r>
              <w:br/>
              <w:t xml:space="preserve">            SemanaDoMesPadraoNum = Int64.Type,</w:t>
            </w:r>
            <w:r>
              <w:br/>
              <w:t xml:space="preserve">            SemanaDoMesAnoPadraoNome = text, </w:t>
            </w:r>
            <w:r>
              <w:br/>
              <w:t xml:space="preserve">            SemanaDoMesAnoPadraoNum = </w:t>
            </w:r>
            <w:r>
              <w:lastRenderedPageBreak/>
              <w:t xml:space="preserve">Int64.Type, </w:t>
            </w:r>
            <w:r>
              <w:br/>
              <w:t xml:space="preserve">            QuinzenaDoMesNum = Int64.Type,</w:t>
            </w:r>
            <w:r>
              <w:br/>
              <w:t xml:space="preserve">            QuinzenaMesNum = Int64.Type, </w:t>
            </w:r>
            <w:r>
              <w:br/>
              <w:t xml:space="preserve">            QuinzenaMesNome = text, </w:t>
            </w:r>
            <w:r>
              <w:br/>
              <w:t xml:space="preserve">            QuinzenaMesAnoNum = Int64.Type, </w:t>
            </w:r>
            <w:r>
              <w:br/>
              <w:t xml:space="preserve">            QuinzenaMesAnoNome = text, </w:t>
            </w:r>
            <w:r>
              <w:br/>
              <w:t xml:space="preserve">            QuinzenaPeriodo = text,</w:t>
            </w:r>
            <w:r>
              <w:br/>
              <w:t xml:space="preserve">            QuinzenaIn</w:t>
            </w:r>
            <w:r>
              <w:t xml:space="preserve">dice = Int64.Type, </w:t>
            </w:r>
            <w:r>
              <w:br/>
              <w:t xml:space="preserve">            QuinzenaOffset = Int64.Type, </w:t>
            </w:r>
            <w:r>
              <w:br/>
              <w:t xml:space="preserve">            QuinzenaMesAnoNomeAtual = text, </w:t>
            </w:r>
            <w:r>
              <w:br/>
              <w:t xml:space="preserve">            SemestreDoAnoNum = Int64.Type, </w:t>
            </w:r>
            <w:r>
              <w:br/>
              <w:t xml:space="preserve">            SemestreAnoNum = Int64.Type, </w:t>
            </w:r>
            <w:r>
              <w:br/>
              <w:t xml:space="preserve">            SemestreAnoNome = text, </w:t>
            </w:r>
            <w:r>
              <w:br/>
              <w:t xml:space="preserve">            SemestreIndice = Int64.Type, </w:t>
            </w:r>
            <w:r>
              <w:br/>
              <w:t xml:space="preserve">            SemestreOffset = Int64.Type, </w:t>
            </w:r>
            <w:r>
              <w:br/>
              <w:t xml:space="preserve">            SemestreAnoNomeAtual = text,</w:t>
            </w:r>
            <w:r>
              <w:br/>
              <w:t xml:space="preserve">            BimestreDoAnoNum = Int64.Type, </w:t>
            </w:r>
            <w:r>
              <w:br/>
              <w:t xml:space="preserve">            BimestreAnoNum = Int64.Type, </w:t>
            </w:r>
            <w:r>
              <w:br/>
              <w:t xml:space="preserve">            BimestreAnoNome = </w:t>
            </w:r>
            <w:r>
              <w:lastRenderedPageBreak/>
              <w:t xml:space="preserve">text, </w:t>
            </w:r>
            <w:r>
              <w:br/>
              <w:t xml:space="preserve">            BimestreIndice = Int64</w:t>
            </w:r>
            <w:r>
              <w:t xml:space="preserve">.Type, </w:t>
            </w:r>
            <w:r>
              <w:br/>
              <w:t xml:space="preserve">            BimestreOffset = Int64.Type, </w:t>
            </w:r>
            <w:r>
              <w:br/>
              <w:t xml:space="preserve">            BimestreAnoNomeAtual = text, </w:t>
            </w:r>
            <w:r>
              <w:br/>
              <w:t xml:space="preserve">            FeriadoNome = text, </w:t>
            </w:r>
            <w:r>
              <w:br/>
              <w:t xml:space="preserve">            DiaUtilNum = Int64.Type, </w:t>
            </w:r>
            <w:r>
              <w:br/>
              <w:t xml:space="preserve">            DiaUtilNome = text, </w:t>
            </w:r>
            <w:r>
              <w:br/>
              <w:t xml:space="preserve">            EstacaoAnoNum = Int64.Type, </w:t>
            </w:r>
            <w:r>
              <w:br/>
              <w:t xml:space="preserve">            EstacaoAnoNome = text, </w:t>
            </w:r>
            <w:r>
              <w:br/>
              <w:t xml:space="preserve">            MesFechamentoNum = Int64.Type,</w:t>
            </w:r>
            <w:r>
              <w:br/>
              <w:t xml:space="preserve">            MesFechamentoNome = text, </w:t>
            </w:r>
            <w:r>
              <w:br/>
              <w:t xml:space="preserve">            MesFechamentoNomeAbrev = text, </w:t>
            </w:r>
            <w:r>
              <w:br/>
              <w:t xml:space="preserve">            AnoFechamentoNum = Int64.Type,</w:t>
            </w:r>
            <w:r>
              <w:br/>
              <w:t xml:space="preserve">            MesAnoFechamentoNum = Int64.Type,</w:t>
            </w:r>
            <w:r>
              <w:br/>
              <w:t xml:space="preserve">            MesAnoFecham</w:t>
            </w:r>
            <w:r>
              <w:t>entoNome = text,</w:t>
            </w:r>
            <w:r>
              <w:br/>
              <w:t xml:space="preserve">            DataFutura = Logical.Type </w:t>
            </w:r>
            <w:r>
              <w:br/>
              <w:t xml:space="preserve">        ], </w:t>
            </w:r>
            <w:r>
              <w:br/>
              <w:t xml:space="preserve">        //Invoca função de transformação </w:t>
            </w:r>
            <w:r>
              <w:br/>
              <w:t xml:space="preserve">        List.Transform ( datasRange, fxLinhaCalendario ) </w:t>
            </w:r>
            <w:r>
              <w:br/>
              <w:t xml:space="preserve">    ),</w:t>
            </w:r>
            <w:r>
              <w:br/>
              <w:t xml:space="preserve">    // Adiciona o número do dia útil do mês</w:t>
            </w:r>
            <w:r>
              <w:br/>
              <w:t xml:space="preserve">    adDiaUtilMes = </w:t>
            </w:r>
            <w:r>
              <w:br/>
              <w:t xml:space="preserve">    let</w:t>
            </w:r>
            <w:r>
              <w:br/>
            </w:r>
            <w:r>
              <w:lastRenderedPageBreak/>
              <w:t xml:space="preserve">        tabela = Table.Buffer ( </w:t>
            </w:r>
            <w:r>
              <w:br/>
              <w:t xml:space="preserve">            Table.SelectColumns ( </w:t>
            </w:r>
            <w:r>
              <w:br/>
              <w:t xml:space="preserve">                calendario, </w:t>
            </w:r>
            <w:r>
              <w:br/>
              <w:t xml:space="preserve">                { "DiaDoMesNum", "MesIndice", "DiaUtilNum" } </w:t>
            </w:r>
            <w:r>
              <w:br/>
              <w:t xml:space="preserve">            ) </w:t>
            </w:r>
            <w:r>
              <w:br/>
              <w:t xml:space="preserve">        ), </w:t>
            </w:r>
            <w:r>
              <w:br/>
              <w:t xml:space="preserve">        addDiaUtilMes = Table.AddColumn (</w:t>
            </w:r>
            <w:r>
              <w:br/>
              <w:t xml:space="preserve">            tabela, </w:t>
            </w:r>
            <w:r>
              <w:br/>
              <w:t xml:space="preserve">            "Dia</w:t>
            </w:r>
            <w:r>
              <w:t xml:space="preserve">UtilDoMes", </w:t>
            </w:r>
            <w:r>
              <w:br/>
              <w:t xml:space="preserve">            each let </w:t>
            </w:r>
            <w:r>
              <w:br/>
              <w:t xml:space="preserve">                __mesIndice = [MesIndice], </w:t>
            </w:r>
            <w:r>
              <w:br/>
              <w:t xml:space="preserve">                __DiaDoMes = [DiaDoMesNum] </w:t>
            </w:r>
            <w:r>
              <w:br/>
              <w:t xml:space="preserve">            in </w:t>
            </w:r>
            <w:r>
              <w:br/>
              <w:t xml:space="preserve">                List.Sum ( </w:t>
            </w:r>
            <w:r>
              <w:br/>
              <w:t xml:space="preserve">                    Table.SelectRows ( </w:t>
            </w:r>
            <w:r>
              <w:br/>
              <w:t xml:space="preserve">                        tabela, </w:t>
            </w:r>
            <w:r>
              <w:br/>
              <w:t xml:space="preserve">                        each [MesIndice] = __mesIndice  </w:t>
            </w:r>
            <w:r>
              <w:br/>
              <w:t xml:space="preserve">                            and [DiaDoMesNum] &lt;= __DiaDoMes </w:t>
            </w:r>
            <w:r>
              <w:br/>
              <w:t xml:space="preserve">                    )</w:t>
            </w:r>
            <w:r>
              <w:br/>
              <w:t xml:space="preserve">                    [DiaUtilNum]</w:t>
            </w:r>
            <w:r>
              <w:br/>
              <w:t xml:space="preserve">                ), </w:t>
            </w:r>
            <w:r>
              <w:br/>
              <w:t xml:space="preserve">            Int64.Type</w:t>
            </w:r>
            <w:r>
              <w:br/>
              <w:t xml:space="preserve">        )[ [MesIndice], [DiaDoMesNum], [DiaUtilDoMes] ],</w:t>
            </w:r>
            <w:r>
              <w:t xml:space="preserve"> </w:t>
            </w:r>
            <w:r>
              <w:br/>
              <w:t xml:space="preserve">        join = Table.Join (</w:t>
            </w:r>
            <w:r>
              <w:br/>
              <w:t xml:space="preserve">            calendario, { "MesIndice", "DiaDoMesNum" },</w:t>
            </w:r>
            <w:r>
              <w:br/>
              <w:t xml:space="preserve">            addDiaUtilMes, { "MesIndice", "DiaDoMesNum" }</w:t>
            </w:r>
            <w:r>
              <w:br/>
              <w:t xml:space="preserve">        ) </w:t>
            </w:r>
            <w:r>
              <w:br/>
              <w:t xml:space="preserve">    in</w:t>
            </w:r>
            <w:r>
              <w:br/>
              <w:t xml:space="preserve">        join </w:t>
            </w:r>
            <w:r>
              <w:br/>
              <w:t>in</w:t>
            </w:r>
            <w:r>
              <w:br/>
            </w:r>
            <w:r>
              <w:lastRenderedPageBreak/>
              <w:t xml:space="preserve">    adDiaUtilMes</w:t>
            </w:r>
            <w:r>
              <w:br/>
              <w:t>in</w:t>
            </w:r>
            <w:r>
              <w:br/>
              <w:t xml:space="preserve">    dCalendario</w:t>
            </w:r>
            <w:r>
              <w:br/>
              <w:t>// in dataInicial</w:t>
            </w:r>
          </w:p>
        </w:tc>
      </w:tr>
      <w:tr w:rsidR="003C6CBB" w14:paraId="1580DABE" w14:textId="77777777" w:rsidTr="00AC3E55">
        <w:tc>
          <w:tcPr>
            <w:tcW w:w="2180" w:type="dxa"/>
          </w:tcPr>
          <w:p w14:paraId="3DD05F0D" w14:textId="77777777" w:rsidR="003C6CBB" w:rsidRDefault="00AC3E55">
            <w:r>
              <w:lastRenderedPageBreak/>
              <w:t>o_atualizacao</w:t>
            </w:r>
          </w:p>
        </w:tc>
        <w:tc>
          <w:tcPr>
            <w:tcW w:w="2180" w:type="dxa"/>
          </w:tcPr>
          <w:p w14:paraId="7DDB5BEC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636263A5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509594F8" w14:textId="77777777" w:rsidR="003C6CBB" w:rsidRDefault="00AC3E55">
            <w:r>
              <w:t>let</w:t>
            </w:r>
            <w:r>
              <w:br/>
              <w:t xml:space="preserve">    Fonte = Table.FromValue(DateTime.FixedLocalNow()),</w:t>
            </w:r>
            <w:r>
              <w:br/>
              <w:t xml:space="preserve">    #"Colunas Renomeadas" = Table.RenameColumns(Fonte,{{"Value", "ultima_atualizacao"}}),</w:t>
            </w:r>
            <w:r>
              <w:br/>
              <w:t xml:space="preserve">    #"Tipo Alterado" = Table.TransformColumnTypes(#"Colunas Renomeadas",{{"ultima_atualizacao", type datetime}})</w:t>
            </w:r>
            <w:r>
              <w:br/>
              <w:t>in</w:t>
            </w:r>
            <w:r>
              <w:br/>
              <w:t xml:space="preserve">    #"Tipo Alterado"</w:t>
            </w:r>
          </w:p>
        </w:tc>
      </w:tr>
      <w:tr w:rsidR="003C6CBB" w14:paraId="681E2AC8" w14:textId="77777777" w:rsidTr="00AC3E55">
        <w:tc>
          <w:tcPr>
            <w:tcW w:w="2180" w:type="dxa"/>
          </w:tcPr>
          <w:p w14:paraId="0B546D0A" w14:textId="77777777" w:rsidR="003C6CBB" w:rsidRDefault="00AC3E55">
            <w:r>
              <w:t>o_log_desenvolvimento</w:t>
            </w:r>
          </w:p>
        </w:tc>
        <w:tc>
          <w:tcPr>
            <w:tcW w:w="2180" w:type="dxa"/>
          </w:tcPr>
          <w:p w14:paraId="40E7CD15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17B37E2A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5BFBDB6F" w14:textId="77777777" w:rsidR="003C6CBB" w:rsidRDefault="00AC3E55">
            <w:r>
              <w:t>let</w:t>
            </w:r>
            <w:r>
              <w:br/>
            </w:r>
            <w:r>
              <w:t xml:space="preserve">    Fonte = Table.FromRows(Json.Document(Binary.Decompress(Binary.FromText("lZFfS8MwFMW/SuiTwqRpN3Hb2xTBPcjqpvgwhty2d1swyZUkdein97bdXxmIUHIvac7J757M51HajxMZpzLtRZ0o6Q2l5K9ub4bdbftIJWpYoREleVFCvRZkREYbdE8Vuq9o0fntdJAn/X2bOfwABwUQWwkwuUIbUNR7YqWCuCCrlcUO7/gAXvCvE4WlgDnRe6sIDnLQa3ANDesvW47BEYfs7yeSg32bOWVQOaqFRoVG1pV/BnEYWFyJO6daLGQXXdkGt2Rf6wl9S7iEQmkVmBBEsTvPBw2WiuuZew+MaXKEeza2NRmk5VIV2wQLskHZim+jXTYk+NUK8CAulOVI9c7kVdmSNj7ObsfxpPGIR6ECrb6</w:t>
            </w:r>
            <w:r>
              <w:lastRenderedPageBreak/>
              <w:t>hYPw2SZnESXKCVnN1h9d1naIn/Ylsw49EuUYDwvLIld2m8jCZjmZvL8/341nrlh65Ne9S</w:t>
            </w:r>
            <w:r>
              <w:t>u6Zt/Z/b4gc=", BinaryEncoding.Base64), Compression.Deflate)), let _t = ((type nullable text) meta [Serialized.Text = true]) in type table [Data = _t, Inicio = _t, Fim = _t, Observacao = _t]),</w:t>
            </w:r>
            <w:r>
              <w:br/>
              <w:t xml:space="preserve">    #"Tipo Alterado" = Table.TransformColumnTypes(Fonte,{{"Data", type date}, {"Inicio", type time}, {"Fim", type time}}),</w:t>
            </w:r>
            <w:r>
              <w:br/>
              <w:t xml:space="preserve">    #"Coluna Mesclada Inserida" = Table.AddColumn(</w:t>
            </w:r>
            <w:r>
              <w:br/>
              <w:t xml:space="preserve">        #"Tipo Alterado",</w:t>
            </w:r>
            <w:r>
              <w:br/>
              <w:t xml:space="preserve">        "dt_inicio",</w:t>
            </w:r>
            <w:r>
              <w:br/>
              <w:t xml:space="preserve">        each </w:t>
            </w:r>
            <w:r>
              <w:br/>
              <w:t xml:space="preserve">            Text.Combine(</w:t>
            </w:r>
            <w:r>
              <w:br/>
              <w:t xml:space="preserve">                {</w:t>
            </w:r>
            <w:r>
              <w:br/>
              <w:t xml:space="preserve">                    Text.From([Data], "pt</w:t>
            </w:r>
            <w:r>
              <w:t xml:space="preserve">-BR"), </w:t>
            </w:r>
            <w:r>
              <w:br/>
              <w:t xml:space="preserve">                    Text.From([Inicio], "pt-BR")</w:t>
            </w:r>
            <w:r>
              <w:br/>
              <w:t xml:space="preserve">                }, </w:t>
            </w:r>
            <w:r>
              <w:br/>
              <w:t xml:space="preserve">                " "</w:t>
            </w:r>
            <w:r>
              <w:br/>
              <w:t xml:space="preserve">            ), </w:t>
            </w:r>
            <w:r>
              <w:br/>
              <w:t xml:space="preserve">        type datetime</w:t>
            </w:r>
            <w:r>
              <w:br/>
              <w:t xml:space="preserve">    ),</w:t>
            </w:r>
            <w:r>
              <w:br/>
              <w:t xml:space="preserve">    #"Personalização Adicionada" = Table.AddColumn(#"Coluna Mesclada Inserida", "Personalizar", each ([Fim] - [Inicio]), type time),</w:t>
            </w:r>
            <w:r>
              <w:br/>
              <w:t xml:space="preserve">    #"Minutos Totais Inseridos" = </w:t>
            </w:r>
            <w:r>
              <w:lastRenderedPageBreak/>
              <w:t>Table.AddColumn(#"Personalização Adicionada", "Total de Minutos", each Duration.TotalMinutes([Personalizar]), type number),</w:t>
            </w:r>
            <w:r>
              <w:br/>
              <w:t xml:space="preserve">    #"Colunas Removidas" = Table.RemoveColumns(#"Minutos Totais Inseridos",{"Pe</w:t>
            </w:r>
            <w:r>
              <w:t>rsonalizar"}),</w:t>
            </w:r>
            <w:r>
              <w:br/>
              <w:t xml:space="preserve">    #"Coluna Mesclada Inserida1" = Table.AddColumn(#"Colunas Removidas", "dt_fim", each Text.Combine({Text.From([Data], "pt-BR"), Text.From([Fim], "pt-BR")}, " "), type datetime),</w:t>
            </w:r>
            <w:r>
              <w:br/>
              <w:t xml:space="preserve">    #"Tipo Alterado1" = Table.TransformColumnTypes(#"Coluna Mesclada Inserida1",{{"dt_inicio", type datetime}, {"dt_fim", type datetime}}),</w:t>
            </w:r>
            <w:r>
              <w:br/>
              <w:t xml:space="preserve">    // obter as horas uteis trabalhadas</w:t>
            </w:r>
            <w:r>
              <w:br/>
              <w:t xml:space="preserve">    #"Função Personalizada Invocada" = Table.AddColumn(</w:t>
            </w:r>
            <w:r>
              <w:br/>
              <w:t xml:space="preserve">        #"Tipo Alterado1",</w:t>
            </w:r>
            <w:r>
              <w:br/>
              <w:t xml:space="preserve">        "saldo_segundos", each fx_horas_uteis(</w:t>
            </w:r>
            <w:r>
              <w:br/>
              <w:t xml:space="preserve">       </w:t>
            </w:r>
            <w:r>
              <w:t xml:space="preserve">     #time(8, 0, 0),</w:t>
            </w:r>
            <w:r>
              <w:br/>
              <w:t xml:space="preserve">            #time(18, 0, 0),</w:t>
            </w:r>
            <w:r>
              <w:br/>
              <w:t xml:space="preserve">            [dt_inicio],</w:t>
            </w:r>
            <w:r>
              <w:br/>
              <w:t xml:space="preserve">            [dt_fim],</w:t>
            </w:r>
            <w:r>
              <w:br/>
              <w:t xml:space="preserve">            d_feriados_anbima[Data]</w:t>
            </w:r>
            <w:r>
              <w:br/>
            </w:r>
            <w:r>
              <w:lastRenderedPageBreak/>
              <w:t xml:space="preserve">        )</w:t>
            </w:r>
            <w:r>
              <w:br/>
              <w:t xml:space="preserve">    ),</w:t>
            </w:r>
            <w:r>
              <w:br/>
              <w:t xml:space="preserve">    #"Colunas Removidas1" = Table.RemoveColumns(#"Função Personalizada Invocada",{"Data", "Inicio", "Fim"}),</w:t>
            </w:r>
            <w:r>
              <w:br/>
              <w:t xml:space="preserve">    #"Tipo Alterado2" = Table.TransformColumnTypes(#"Colunas Removidas1",{{"saldo_segundos", type number}})</w:t>
            </w:r>
            <w:r>
              <w:br/>
              <w:t>in</w:t>
            </w:r>
            <w:r>
              <w:br/>
              <w:t xml:space="preserve">    #"Tipo Alterado2"</w:t>
            </w:r>
          </w:p>
        </w:tc>
      </w:tr>
      <w:tr w:rsidR="003C6CBB" w14:paraId="6A7D6D7A" w14:textId="77777777" w:rsidTr="00AC3E55">
        <w:tc>
          <w:tcPr>
            <w:tcW w:w="2180" w:type="dxa"/>
          </w:tcPr>
          <w:p w14:paraId="685C255A" w14:textId="77777777" w:rsidR="003C6CBB" w:rsidRDefault="00AC3E55">
            <w:r>
              <w:lastRenderedPageBreak/>
              <w:t>d_placas</w:t>
            </w:r>
          </w:p>
        </w:tc>
        <w:tc>
          <w:tcPr>
            <w:tcW w:w="2180" w:type="dxa"/>
          </w:tcPr>
          <w:p w14:paraId="3211E0B6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72E678FC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0EBC57B5" w14:textId="77777777" w:rsidR="003C6CBB" w:rsidRDefault="00AC3E55">
            <w:r>
              <w:t>let</w:t>
            </w:r>
            <w:r>
              <w:br/>
              <w:t xml:space="preserve">    Fonte = Table.FromList(</w:t>
            </w:r>
            <w:r>
              <w:br/>
              <w:t xml:space="preserve">        List.Distinct(</w:t>
            </w:r>
            <w:r>
              <w:br/>
              <w:t xml:space="preserve">            List.Combine(</w:t>
            </w:r>
            <w:r>
              <w:br/>
              <w:t xml:space="preserve">                {</w:t>
            </w:r>
            <w:r>
              <w:br/>
              <w:t xml:space="preserve">                    f_viagens[Placa],</w:t>
            </w:r>
            <w:r>
              <w:br/>
              <w:t xml:space="preserve">                    f_manutencoes[Placa],</w:t>
            </w:r>
            <w:r>
              <w:br/>
              <w:t xml:space="preserve">                    f_ocorrencias[Placa]</w:t>
            </w:r>
            <w:r>
              <w:br/>
              <w:t xml:space="preserve">                }</w:t>
            </w:r>
            <w:r>
              <w:br/>
              <w:t xml:space="preserve">            )</w:t>
            </w:r>
            <w:r>
              <w:br/>
              <w:t xml:space="preserve">        ),</w:t>
            </w:r>
            <w:r>
              <w:br/>
              <w:t xml:space="preserve">        Splitter.SplitByNothing(),</w:t>
            </w:r>
            <w:r>
              <w:br/>
              <w:t xml:space="preserve">        type table[Placa = Text.Type]</w:t>
            </w:r>
            <w:r>
              <w:br/>
              <w:t xml:space="preserve">    )</w:t>
            </w:r>
            <w:r>
              <w:br/>
              <w:t>in</w:t>
            </w:r>
            <w:r>
              <w:br/>
              <w:t xml:space="preserve">    Fonte</w:t>
            </w:r>
          </w:p>
        </w:tc>
      </w:tr>
      <w:tr w:rsidR="003C6CBB" w14:paraId="2389B890" w14:textId="77777777" w:rsidTr="00AC3E55">
        <w:tc>
          <w:tcPr>
            <w:tcW w:w="2180" w:type="dxa"/>
          </w:tcPr>
          <w:p w14:paraId="68DDE066" w14:textId="77777777" w:rsidR="003C6CBB" w:rsidRDefault="00AC3E55">
            <w:r>
              <w:t>d_status_viagem</w:t>
            </w:r>
          </w:p>
        </w:tc>
        <w:tc>
          <w:tcPr>
            <w:tcW w:w="2180" w:type="dxa"/>
          </w:tcPr>
          <w:p w14:paraId="22F6854B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666458B9" w14:textId="77777777" w:rsidR="003C6CBB" w:rsidRDefault="00AC3E55">
            <w:r>
              <w:t>m</w:t>
            </w:r>
          </w:p>
        </w:tc>
        <w:tc>
          <w:tcPr>
            <w:tcW w:w="2180" w:type="dxa"/>
          </w:tcPr>
          <w:p w14:paraId="32ACA02D" w14:textId="77777777" w:rsidR="003C6CBB" w:rsidRDefault="00AC3E55">
            <w:r>
              <w:t>let</w:t>
            </w:r>
            <w:r>
              <w:br/>
              <w:t xml:space="preserve">    Fonte = Table.FromList(</w:t>
            </w:r>
            <w:r>
              <w:br/>
              <w:t xml:space="preserve">        List.Distinct(</w:t>
            </w:r>
            <w:r>
              <w:br/>
              <w:t xml:space="preserve">            List.Combine(</w:t>
            </w:r>
            <w:r>
              <w:br/>
              <w:t xml:space="preserve">                {</w:t>
            </w:r>
            <w:r>
              <w:br/>
              <w:t xml:space="preserve">                    f_viagens[Status viagem]</w:t>
            </w:r>
            <w:r>
              <w:br/>
              <w:t xml:space="preserve">                }</w:t>
            </w:r>
            <w:r>
              <w:br/>
              <w:t xml:space="preserve">            )</w:t>
            </w:r>
            <w:r>
              <w:br/>
            </w:r>
            <w:r>
              <w:lastRenderedPageBreak/>
              <w:t xml:space="preserve">        ),</w:t>
            </w:r>
            <w:r>
              <w:br/>
              <w:t xml:space="preserve">        Splitter.SplitByNothing(),</w:t>
            </w:r>
            <w:r>
              <w:br/>
              <w:t xml:space="preserve">        type table[status_viagem = Text.Type]</w:t>
            </w:r>
            <w:r>
              <w:br/>
              <w:t xml:space="preserve">    )</w:t>
            </w:r>
            <w:r>
              <w:br/>
              <w:t>in</w:t>
            </w:r>
            <w:r>
              <w:br/>
              <w:t xml:space="preserve">    Fonte</w:t>
            </w:r>
          </w:p>
        </w:tc>
      </w:tr>
      <w:tr w:rsidR="003C6CBB" w14:paraId="0E4DBBA1" w14:textId="77777777" w:rsidTr="00AC3E55">
        <w:tc>
          <w:tcPr>
            <w:tcW w:w="2180" w:type="dxa"/>
          </w:tcPr>
          <w:p w14:paraId="757A3A76" w14:textId="77777777" w:rsidR="003C6CBB" w:rsidRDefault="00AC3E55">
            <w:r>
              <w:lastRenderedPageBreak/>
              <w:t>_medidas</w:t>
            </w:r>
          </w:p>
        </w:tc>
        <w:tc>
          <w:tcPr>
            <w:tcW w:w="2180" w:type="dxa"/>
          </w:tcPr>
          <w:p w14:paraId="6D21AC03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3FD0E5B4" w14:textId="77777777" w:rsidR="003C6CBB" w:rsidRDefault="00AC3E55">
            <w:r>
              <w:t>calculated</w:t>
            </w:r>
          </w:p>
        </w:tc>
        <w:tc>
          <w:tcPr>
            <w:tcW w:w="2180" w:type="dxa"/>
          </w:tcPr>
          <w:p w14:paraId="4C08F28C" w14:textId="77777777" w:rsidR="003C6CBB" w:rsidRDefault="00AC3E55">
            <w:r>
              <w:t>Row("Column", BLANK())</w:t>
            </w:r>
          </w:p>
        </w:tc>
      </w:tr>
      <w:tr w:rsidR="003C6CBB" w14:paraId="2BAA3D8F" w14:textId="77777777" w:rsidTr="00AC3E55">
        <w:tc>
          <w:tcPr>
            <w:tcW w:w="2180" w:type="dxa"/>
          </w:tcPr>
          <w:p w14:paraId="5723D000" w14:textId="77777777" w:rsidR="003C6CBB" w:rsidRDefault="00AC3E55">
            <w:r>
              <w:t>Produtividade</w:t>
            </w:r>
          </w:p>
        </w:tc>
        <w:tc>
          <w:tcPr>
            <w:tcW w:w="2180" w:type="dxa"/>
          </w:tcPr>
          <w:p w14:paraId="13EF78E7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64FDF4C8" w14:textId="77777777" w:rsidR="003C6CBB" w:rsidRDefault="00AC3E55">
            <w:r>
              <w:t>calculated</w:t>
            </w:r>
          </w:p>
        </w:tc>
        <w:tc>
          <w:tcPr>
            <w:tcW w:w="2180" w:type="dxa"/>
          </w:tcPr>
          <w:p w14:paraId="7DA485B4" w14:textId="77777777" w:rsidR="003C6CBB" w:rsidRDefault="00AC3E55">
            <w:r>
              <w:t>{</w:t>
            </w:r>
            <w:r>
              <w:br/>
              <w:t xml:space="preserve">    ("Produtividade Percentual", NAMEOF('_medidas'[% Produtividade]), 0),</w:t>
            </w:r>
            <w:r>
              <w:br/>
              <w:t xml:space="preserve">    ("Produtividade Numérica", NAMEOF('_medidas'[Saldo Produtividade Formatado]), 1)</w:t>
            </w:r>
            <w:r>
              <w:br/>
              <w:t>}</w:t>
            </w:r>
          </w:p>
        </w:tc>
      </w:tr>
      <w:tr w:rsidR="003C6CBB" w14:paraId="753A185D" w14:textId="77777777" w:rsidTr="00AC3E55">
        <w:tc>
          <w:tcPr>
            <w:tcW w:w="2180" w:type="dxa"/>
          </w:tcPr>
          <w:p w14:paraId="3D085178" w14:textId="77777777" w:rsidR="003C6CBB" w:rsidRDefault="00AC3E55">
            <w:r>
              <w:t>Numero Ocorrencias</w:t>
            </w:r>
          </w:p>
        </w:tc>
        <w:tc>
          <w:tcPr>
            <w:tcW w:w="2180" w:type="dxa"/>
          </w:tcPr>
          <w:p w14:paraId="032A3D1E" w14:textId="77777777" w:rsidR="003C6CBB" w:rsidRDefault="00AC3E55">
            <w:r>
              <w:t>import</w:t>
            </w:r>
          </w:p>
        </w:tc>
        <w:tc>
          <w:tcPr>
            <w:tcW w:w="2180" w:type="dxa"/>
          </w:tcPr>
          <w:p w14:paraId="0677572F" w14:textId="77777777" w:rsidR="003C6CBB" w:rsidRDefault="00AC3E55">
            <w:r>
              <w:t>calculated</w:t>
            </w:r>
          </w:p>
        </w:tc>
        <w:tc>
          <w:tcPr>
            <w:tcW w:w="2180" w:type="dxa"/>
          </w:tcPr>
          <w:p w14:paraId="2B584ACB" w14:textId="77777777" w:rsidR="003C6CBB" w:rsidRDefault="00AC3E55">
            <w:r>
              <w:t>GENERATESERIES(1, 5, 1)</w:t>
            </w:r>
          </w:p>
        </w:tc>
      </w:tr>
    </w:tbl>
    <w:p w14:paraId="71E0D586" w14:textId="77777777" w:rsidR="00A64501" w:rsidRPr="005A743C" w:rsidRDefault="00A64501" w:rsidP="00A64501">
      <w:pPr>
        <w:rPr>
          <w:lang w:val="pt-BR"/>
        </w:rPr>
      </w:pPr>
    </w:p>
    <w:p w14:paraId="08DC9890" w14:textId="7B211F6F" w:rsidR="005B3679" w:rsidRPr="00A64501" w:rsidRDefault="00A64501" w:rsidP="00A64501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Relacionamentos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3C6CBB" w14:paraId="278F2F86" w14:textId="77777777">
        <w:tc>
          <w:tcPr>
            <w:tcW w:w="2126" w:type="dxa"/>
          </w:tcPr>
          <w:p w14:paraId="50C59571" w14:textId="77777777" w:rsidR="003C6CBB" w:rsidRDefault="00AC3E55">
            <w:r>
              <w:rPr>
                <w:b/>
              </w:rPr>
              <w:t>Da tabela</w:t>
            </w:r>
          </w:p>
        </w:tc>
        <w:tc>
          <w:tcPr>
            <w:tcW w:w="2126" w:type="dxa"/>
          </w:tcPr>
          <w:p w14:paraId="4702F6A1" w14:textId="77777777" w:rsidR="003C6CBB" w:rsidRDefault="00AC3E55">
            <w:r>
              <w:rPr>
                <w:b/>
              </w:rPr>
              <w:t>Para tabela</w:t>
            </w:r>
          </w:p>
        </w:tc>
        <w:tc>
          <w:tcPr>
            <w:tcW w:w="2126" w:type="dxa"/>
          </w:tcPr>
          <w:p w14:paraId="57BC4B83" w14:textId="77777777" w:rsidR="003C6CBB" w:rsidRDefault="00AC3E55">
            <w:r>
              <w:rPr>
                <w:b/>
              </w:rPr>
              <w:t>Da coluna</w:t>
            </w:r>
          </w:p>
        </w:tc>
        <w:tc>
          <w:tcPr>
            <w:tcW w:w="2126" w:type="dxa"/>
          </w:tcPr>
          <w:p w14:paraId="6DA9D64D" w14:textId="77777777" w:rsidR="003C6CBB" w:rsidRDefault="00AC3E55">
            <w:r>
              <w:rPr>
                <w:b/>
              </w:rPr>
              <w:t>Para coluna</w:t>
            </w:r>
          </w:p>
        </w:tc>
      </w:tr>
      <w:tr w:rsidR="003C6CBB" w14:paraId="336E852F" w14:textId="77777777">
        <w:tc>
          <w:tcPr>
            <w:tcW w:w="2126" w:type="dxa"/>
          </w:tcPr>
          <w:p w14:paraId="3B1F02B8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2FB81AEC" w14:textId="77777777" w:rsidR="003C6CBB" w:rsidRDefault="00AC3E55">
            <w:r>
              <w:t>d_placas</w:t>
            </w:r>
          </w:p>
        </w:tc>
        <w:tc>
          <w:tcPr>
            <w:tcW w:w="2126" w:type="dxa"/>
          </w:tcPr>
          <w:p w14:paraId="44ED8D8D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685C2E71" w14:textId="77777777" w:rsidR="003C6CBB" w:rsidRDefault="00AC3E55">
            <w:r>
              <w:t>Placa</w:t>
            </w:r>
          </w:p>
        </w:tc>
      </w:tr>
      <w:tr w:rsidR="003C6CBB" w14:paraId="045CD23A" w14:textId="77777777">
        <w:tc>
          <w:tcPr>
            <w:tcW w:w="2126" w:type="dxa"/>
          </w:tcPr>
          <w:p w14:paraId="31F837A3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1A7B40B5" w14:textId="77777777" w:rsidR="003C6CBB" w:rsidRDefault="00AC3E55">
            <w:r>
              <w:t>d_placas</w:t>
            </w:r>
          </w:p>
        </w:tc>
        <w:tc>
          <w:tcPr>
            <w:tcW w:w="2126" w:type="dxa"/>
          </w:tcPr>
          <w:p w14:paraId="056E2717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6DDE4DD5" w14:textId="77777777" w:rsidR="003C6CBB" w:rsidRDefault="00AC3E55">
            <w:r>
              <w:t>Placa</w:t>
            </w:r>
          </w:p>
        </w:tc>
      </w:tr>
      <w:tr w:rsidR="003C6CBB" w14:paraId="716F7962" w14:textId="77777777">
        <w:tc>
          <w:tcPr>
            <w:tcW w:w="2126" w:type="dxa"/>
          </w:tcPr>
          <w:p w14:paraId="77F9B9A2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2536F64" w14:textId="77777777" w:rsidR="003C6CBB" w:rsidRDefault="00AC3E55">
            <w:r>
              <w:t>d_status_viagem</w:t>
            </w:r>
          </w:p>
        </w:tc>
        <w:tc>
          <w:tcPr>
            <w:tcW w:w="2126" w:type="dxa"/>
          </w:tcPr>
          <w:p w14:paraId="15E52CC4" w14:textId="77777777" w:rsidR="003C6CBB" w:rsidRDefault="00AC3E55">
            <w:r>
              <w:t>Status viagem</w:t>
            </w:r>
          </w:p>
        </w:tc>
        <w:tc>
          <w:tcPr>
            <w:tcW w:w="2126" w:type="dxa"/>
          </w:tcPr>
          <w:p w14:paraId="13F32217" w14:textId="77777777" w:rsidR="003C6CBB" w:rsidRDefault="00AC3E55">
            <w:r>
              <w:t>status_viagem</w:t>
            </w:r>
          </w:p>
        </w:tc>
      </w:tr>
      <w:tr w:rsidR="003C6CBB" w14:paraId="68E13F3D" w14:textId="77777777">
        <w:tc>
          <w:tcPr>
            <w:tcW w:w="2126" w:type="dxa"/>
          </w:tcPr>
          <w:p w14:paraId="5C90AB2C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35039984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6253152" w14:textId="77777777" w:rsidR="003C6CBB" w:rsidRDefault="00AC3E55">
            <w:r>
              <w:t>Cadastro da viagem</w:t>
            </w:r>
          </w:p>
        </w:tc>
        <w:tc>
          <w:tcPr>
            <w:tcW w:w="2126" w:type="dxa"/>
          </w:tcPr>
          <w:p w14:paraId="3BE204DC" w14:textId="77777777" w:rsidR="003C6CBB" w:rsidRDefault="00AC3E55">
            <w:r>
              <w:t>Data</w:t>
            </w:r>
          </w:p>
        </w:tc>
      </w:tr>
      <w:tr w:rsidR="003C6CBB" w14:paraId="37EE01AC" w14:textId="77777777">
        <w:tc>
          <w:tcPr>
            <w:tcW w:w="2126" w:type="dxa"/>
          </w:tcPr>
          <w:p w14:paraId="244406C4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60C44D7D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65DDAEC4" w14:textId="77777777" w:rsidR="003C6CBB" w:rsidRDefault="00AC3E55">
            <w:r>
              <w:t>DataFiltro</w:t>
            </w:r>
          </w:p>
        </w:tc>
        <w:tc>
          <w:tcPr>
            <w:tcW w:w="2126" w:type="dxa"/>
          </w:tcPr>
          <w:p w14:paraId="048686CC" w14:textId="77777777" w:rsidR="003C6CBB" w:rsidRDefault="00AC3E55">
            <w:r>
              <w:t>Data</w:t>
            </w:r>
          </w:p>
        </w:tc>
      </w:tr>
      <w:tr w:rsidR="003C6CBB" w14:paraId="3495C149" w14:textId="77777777">
        <w:tc>
          <w:tcPr>
            <w:tcW w:w="2126" w:type="dxa"/>
          </w:tcPr>
          <w:p w14:paraId="40C2FADA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131E4F18" w14:textId="77777777" w:rsidR="003C6CBB" w:rsidRDefault="00AC3E55">
            <w:r>
              <w:t>d_calendario</w:t>
            </w:r>
          </w:p>
        </w:tc>
        <w:tc>
          <w:tcPr>
            <w:tcW w:w="2126" w:type="dxa"/>
          </w:tcPr>
          <w:p w14:paraId="0CCD13A7" w14:textId="77777777" w:rsidR="003C6CBB" w:rsidRDefault="00AC3E55">
            <w:r>
              <w:t>DataFiltro</w:t>
            </w:r>
          </w:p>
        </w:tc>
        <w:tc>
          <w:tcPr>
            <w:tcW w:w="2126" w:type="dxa"/>
          </w:tcPr>
          <w:p w14:paraId="3277AF88" w14:textId="77777777" w:rsidR="003C6CBB" w:rsidRDefault="00AC3E55">
            <w:r>
              <w:t>Data</w:t>
            </w:r>
          </w:p>
        </w:tc>
      </w:tr>
      <w:tr w:rsidR="003C6CBB" w14:paraId="5038F284" w14:textId="77777777">
        <w:tc>
          <w:tcPr>
            <w:tcW w:w="2126" w:type="dxa"/>
          </w:tcPr>
          <w:p w14:paraId="7024CEEE" w14:textId="77777777" w:rsidR="003C6CBB" w:rsidRDefault="00AC3E55">
            <w:r>
              <w:t>f_manutencoes</w:t>
            </w:r>
          </w:p>
        </w:tc>
        <w:tc>
          <w:tcPr>
            <w:tcW w:w="2126" w:type="dxa"/>
          </w:tcPr>
          <w:p w14:paraId="4F237041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1D9647C1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294B7E4C" w14:textId="77777777" w:rsidR="003C6CBB" w:rsidRDefault="00AC3E55">
            <w:r>
              <w:t>Placa</w:t>
            </w:r>
          </w:p>
        </w:tc>
      </w:tr>
      <w:tr w:rsidR="003C6CBB" w14:paraId="218F899E" w14:textId="77777777">
        <w:tc>
          <w:tcPr>
            <w:tcW w:w="2126" w:type="dxa"/>
          </w:tcPr>
          <w:p w14:paraId="33BC81AE" w14:textId="77777777" w:rsidR="003C6CBB" w:rsidRDefault="00AC3E55">
            <w:r>
              <w:t>f_ocorrencias</w:t>
            </w:r>
          </w:p>
        </w:tc>
        <w:tc>
          <w:tcPr>
            <w:tcW w:w="2126" w:type="dxa"/>
          </w:tcPr>
          <w:p w14:paraId="61C7ADE0" w14:textId="77777777" w:rsidR="003C6CBB" w:rsidRDefault="00AC3E55">
            <w:r>
              <w:t>f_viagens</w:t>
            </w:r>
          </w:p>
        </w:tc>
        <w:tc>
          <w:tcPr>
            <w:tcW w:w="2126" w:type="dxa"/>
          </w:tcPr>
          <w:p w14:paraId="44665705" w14:textId="77777777" w:rsidR="003C6CBB" w:rsidRDefault="00AC3E55">
            <w:r>
              <w:t>Placa</w:t>
            </w:r>
          </w:p>
        </w:tc>
        <w:tc>
          <w:tcPr>
            <w:tcW w:w="2126" w:type="dxa"/>
          </w:tcPr>
          <w:p w14:paraId="25254332" w14:textId="77777777" w:rsidR="003C6CBB" w:rsidRDefault="00AC3E55">
            <w:r>
              <w:t>Placa</w:t>
            </w:r>
          </w:p>
        </w:tc>
      </w:tr>
    </w:tbl>
    <w:p w14:paraId="1A9F2B92" w14:textId="77777777" w:rsidR="003C6CBB" w:rsidRDefault="003C6CBB"/>
    <w:p w14:paraId="67574A37" w14:textId="77777777" w:rsidR="003C6CBB" w:rsidRDefault="003C6CBB"/>
    <w:p w14:paraId="1AC71971" w14:textId="77777777" w:rsidR="003C6CBB" w:rsidRDefault="003C6CBB"/>
    <w:p w14:paraId="6327C862" w14:textId="77777777" w:rsidR="003C6CBB" w:rsidRDefault="003C6CBB"/>
    <w:p w14:paraId="083F4A9F" w14:textId="77777777" w:rsidR="003C6CBB" w:rsidRDefault="003C6CBB"/>
    <w:p w14:paraId="7F1E6244" w14:textId="77777777" w:rsidR="003C6CBB" w:rsidRDefault="003C6CBB"/>
    <w:sectPr w:rsidR="003C6CBB" w:rsidSect="005A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439157">
    <w:abstractNumId w:val="8"/>
  </w:num>
  <w:num w:numId="2" w16cid:durableId="480538011">
    <w:abstractNumId w:val="6"/>
  </w:num>
  <w:num w:numId="3" w16cid:durableId="204370469">
    <w:abstractNumId w:val="5"/>
  </w:num>
  <w:num w:numId="4" w16cid:durableId="738097129">
    <w:abstractNumId w:val="4"/>
  </w:num>
  <w:num w:numId="5" w16cid:durableId="866261169">
    <w:abstractNumId w:val="7"/>
  </w:num>
  <w:num w:numId="6" w16cid:durableId="377121550">
    <w:abstractNumId w:val="3"/>
  </w:num>
  <w:num w:numId="7" w16cid:durableId="1109011727">
    <w:abstractNumId w:val="2"/>
  </w:num>
  <w:num w:numId="8" w16cid:durableId="1135488799">
    <w:abstractNumId w:val="1"/>
  </w:num>
  <w:num w:numId="9" w16cid:durableId="214087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BD"/>
    <w:rsid w:val="000D1B6F"/>
    <w:rsid w:val="000E15E4"/>
    <w:rsid w:val="0015074B"/>
    <w:rsid w:val="001541EE"/>
    <w:rsid w:val="001D6117"/>
    <w:rsid w:val="001F6B43"/>
    <w:rsid w:val="002645BF"/>
    <w:rsid w:val="00267622"/>
    <w:rsid w:val="002906C0"/>
    <w:rsid w:val="0029639D"/>
    <w:rsid w:val="00310DF1"/>
    <w:rsid w:val="00325137"/>
    <w:rsid w:val="00326F90"/>
    <w:rsid w:val="003C6CBB"/>
    <w:rsid w:val="005640B3"/>
    <w:rsid w:val="005A743C"/>
    <w:rsid w:val="005B3679"/>
    <w:rsid w:val="006164D4"/>
    <w:rsid w:val="00676347"/>
    <w:rsid w:val="006F045E"/>
    <w:rsid w:val="00743C22"/>
    <w:rsid w:val="00752078"/>
    <w:rsid w:val="00756298"/>
    <w:rsid w:val="007C4175"/>
    <w:rsid w:val="009214EE"/>
    <w:rsid w:val="0099539B"/>
    <w:rsid w:val="009E0086"/>
    <w:rsid w:val="00A33061"/>
    <w:rsid w:val="00A64501"/>
    <w:rsid w:val="00A750CD"/>
    <w:rsid w:val="00AA1D8D"/>
    <w:rsid w:val="00AC3E55"/>
    <w:rsid w:val="00AE1FA9"/>
    <w:rsid w:val="00B47730"/>
    <w:rsid w:val="00C020EB"/>
    <w:rsid w:val="00C5528D"/>
    <w:rsid w:val="00CB0664"/>
    <w:rsid w:val="00CE46E4"/>
    <w:rsid w:val="00D4571B"/>
    <w:rsid w:val="00D62E54"/>
    <w:rsid w:val="00DB06E3"/>
    <w:rsid w:val="00E879A5"/>
    <w:rsid w:val="00F01B97"/>
    <w:rsid w:val="00FC693F"/>
    <w:rsid w:val="00FE1947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7B747E5-F91F-42B4-BAA4-6F41B25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o">
    <w:name w:val="Revision"/>
    <w:hidden/>
    <w:uiPriority w:val="99"/>
    <w:semiHidden/>
    <w:rsid w:val="00A75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50</Pages>
  <Words>7720</Words>
  <Characters>41689</Characters>
  <Application>Microsoft Office Word</Application>
  <DocSecurity>0</DocSecurity>
  <Lines>347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 AZEVEDO VALIM DE LIRA</cp:lastModifiedBy>
  <cp:revision>22</cp:revision>
  <dcterms:created xsi:type="dcterms:W3CDTF">2013-12-23T23:15:00Z</dcterms:created>
  <dcterms:modified xsi:type="dcterms:W3CDTF">2024-11-04T21:16:00Z</dcterms:modified>
  <cp:category/>
</cp:coreProperties>
</file>